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B5B2" w14:textId="29793603" w:rsidR="003706BE" w:rsidRPr="000A3F3B" w:rsidRDefault="00000000" w:rsidP="000A3F3B">
      <w:pPr>
        <w:jc w:val="center"/>
        <w:rPr>
          <w:rFonts w:ascii="Aptos" w:hAnsi="Aptos" w:cs="Tahoma"/>
          <w:b/>
          <w:bCs/>
          <w:sz w:val="24"/>
          <w:szCs w:val="24"/>
        </w:rPr>
      </w:pPr>
      <w:r w:rsidRPr="000A3F3B">
        <w:rPr>
          <w:rFonts w:ascii="Aptos" w:hAnsi="Aptos" w:cs="Tahoma"/>
          <w:b/>
          <w:bCs/>
          <w:sz w:val="24"/>
          <w:szCs w:val="24"/>
          <w:highlight w:val="cyan"/>
        </w:rPr>
        <w:t>Day 1 - Linux</w:t>
      </w:r>
    </w:p>
    <w:p w14:paraId="10C73ED7" w14:textId="77777777" w:rsidR="000A3F3B" w:rsidRPr="00E27088" w:rsidRDefault="000A3F3B" w:rsidP="000A3F3B">
      <w:pPr>
        <w:rPr>
          <w:b/>
          <w:bCs/>
        </w:rPr>
      </w:pPr>
      <w:r w:rsidRPr="00E27088">
        <w:rPr>
          <w:b/>
          <w:bCs/>
        </w:rPr>
        <w:t>Detailed Notes on Linux</w:t>
      </w:r>
    </w:p>
    <w:p w14:paraId="46C280F1" w14:textId="77777777" w:rsidR="000A3F3B" w:rsidRPr="00E27088" w:rsidRDefault="000A3F3B" w:rsidP="000A3F3B">
      <w:pPr>
        <w:rPr>
          <w:b/>
          <w:bCs/>
        </w:rPr>
      </w:pPr>
      <w:r w:rsidRPr="00E27088">
        <w:rPr>
          <w:b/>
          <w:bCs/>
        </w:rPr>
        <w:t>1. Introduction to Linux</w:t>
      </w:r>
    </w:p>
    <w:p w14:paraId="2ED9784A" w14:textId="77777777" w:rsidR="000A3F3B" w:rsidRPr="00E27088" w:rsidRDefault="000A3F3B" w:rsidP="000A3F3B">
      <w:pPr>
        <w:rPr>
          <w:b/>
          <w:bCs/>
        </w:rPr>
      </w:pPr>
      <w:r w:rsidRPr="00E27088">
        <w:rPr>
          <w:b/>
          <w:bCs/>
        </w:rPr>
        <w:t>History of Linux</w:t>
      </w:r>
    </w:p>
    <w:p w14:paraId="67E88772" w14:textId="77777777" w:rsidR="000A3F3B" w:rsidRPr="00E27088" w:rsidRDefault="000A3F3B" w:rsidP="00821262">
      <w:pPr>
        <w:numPr>
          <w:ilvl w:val="0"/>
          <w:numId w:val="7"/>
        </w:numPr>
        <w:spacing w:after="160" w:line="278" w:lineRule="auto"/>
      </w:pPr>
      <w:r w:rsidRPr="00E27088">
        <w:rPr>
          <w:b/>
          <w:bCs/>
        </w:rPr>
        <w:t>1964:</w:t>
      </w:r>
      <w:r w:rsidRPr="00E27088">
        <w:t xml:space="preserve"> Bell Labs (New Jersey) started working on an open-source operating system.</w:t>
      </w:r>
    </w:p>
    <w:p w14:paraId="5EA11513" w14:textId="77777777" w:rsidR="000A3F3B" w:rsidRPr="00E27088" w:rsidRDefault="000A3F3B" w:rsidP="00821262">
      <w:pPr>
        <w:numPr>
          <w:ilvl w:val="0"/>
          <w:numId w:val="7"/>
        </w:numPr>
        <w:spacing w:after="160" w:line="278" w:lineRule="auto"/>
      </w:pPr>
      <w:r w:rsidRPr="00E27088">
        <w:rPr>
          <w:b/>
          <w:bCs/>
        </w:rPr>
        <w:t>1969:</w:t>
      </w:r>
      <w:r w:rsidRPr="00E27088">
        <w:t xml:space="preserve"> Dennis Ritchie and Ken Thompson developed </w:t>
      </w:r>
      <w:r w:rsidRPr="00E27088">
        <w:rPr>
          <w:b/>
          <w:bCs/>
        </w:rPr>
        <w:t>UNIX</w:t>
      </w:r>
      <w:r w:rsidRPr="00E27088">
        <w:t xml:space="preserve"> (</w:t>
      </w:r>
      <w:r w:rsidRPr="00E27088">
        <w:rPr>
          <w:i/>
          <w:iCs/>
        </w:rPr>
        <w:t>UNIPLEXED INFORMATION &amp; COMPUTING SERVICES</w:t>
      </w:r>
      <w:r w:rsidRPr="00E27088">
        <w:t>).</w:t>
      </w:r>
    </w:p>
    <w:p w14:paraId="64B272FC" w14:textId="77777777" w:rsidR="000A3F3B" w:rsidRPr="00E27088" w:rsidRDefault="000A3F3B" w:rsidP="00821262">
      <w:pPr>
        <w:numPr>
          <w:ilvl w:val="0"/>
          <w:numId w:val="7"/>
        </w:numPr>
        <w:spacing w:after="160" w:line="278" w:lineRule="auto"/>
      </w:pPr>
      <w:r w:rsidRPr="00E27088">
        <w:rPr>
          <w:b/>
          <w:bCs/>
        </w:rPr>
        <w:t>1975:</w:t>
      </w:r>
      <w:r w:rsidRPr="00E27088">
        <w:t xml:space="preserve"> UNIX Version 6 was released, becoming widely popular.</w:t>
      </w:r>
    </w:p>
    <w:p w14:paraId="2CF21BC5" w14:textId="77777777" w:rsidR="000A3F3B" w:rsidRPr="00E27088" w:rsidRDefault="000A3F3B" w:rsidP="00821262">
      <w:pPr>
        <w:numPr>
          <w:ilvl w:val="0"/>
          <w:numId w:val="7"/>
        </w:numPr>
        <w:spacing w:after="160" w:line="278" w:lineRule="auto"/>
      </w:pPr>
      <w:r w:rsidRPr="00E27088">
        <w:rPr>
          <w:b/>
          <w:bCs/>
        </w:rPr>
        <w:t>1991:</w:t>
      </w:r>
      <w:r w:rsidRPr="00E27088">
        <w:t xml:space="preserve"> Linus Torvalds, a university student, developed </w:t>
      </w:r>
      <w:r w:rsidRPr="00E27088">
        <w:rPr>
          <w:b/>
          <w:bCs/>
        </w:rPr>
        <w:t>Linux</w:t>
      </w:r>
      <w:r w:rsidRPr="00E27088">
        <w:t xml:space="preserve"> based on </w:t>
      </w:r>
      <w:r w:rsidRPr="00E27088">
        <w:rPr>
          <w:b/>
          <w:bCs/>
        </w:rPr>
        <w:t>MINIX</w:t>
      </w:r>
      <w:r w:rsidRPr="00E27088">
        <w:t xml:space="preserve"> (created by Andrew Tanenbaum).</w:t>
      </w:r>
    </w:p>
    <w:p w14:paraId="5F200F75" w14:textId="77777777" w:rsidR="000A3F3B" w:rsidRDefault="000A3F3B" w:rsidP="00821262">
      <w:pPr>
        <w:numPr>
          <w:ilvl w:val="0"/>
          <w:numId w:val="7"/>
        </w:numPr>
        <w:spacing w:after="160" w:line="278" w:lineRule="auto"/>
      </w:pPr>
      <w:r w:rsidRPr="00E27088">
        <w:rPr>
          <w:b/>
          <w:bCs/>
        </w:rPr>
        <w:t>Key Point:</w:t>
      </w:r>
      <w:r w:rsidRPr="00E27088">
        <w:t xml:space="preserve"> Linux is </w:t>
      </w:r>
      <w:r w:rsidRPr="00E27088">
        <w:rPr>
          <w:b/>
          <w:bCs/>
        </w:rPr>
        <w:t>open-source</w:t>
      </w:r>
      <w:r w:rsidRPr="00E27088">
        <w:t>, meaning it is free to use and modify.</w:t>
      </w:r>
    </w:p>
    <w:p w14:paraId="701758BE" w14:textId="77777777" w:rsidR="008A5628" w:rsidRPr="00E27088" w:rsidRDefault="008A5628" w:rsidP="008A5628">
      <w:pPr>
        <w:spacing w:after="160" w:line="278" w:lineRule="auto"/>
        <w:ind w:left="720"/>
      </w:pPr>
    </w:p>
    <w:p w14:paraId="6BFDF2DD" w14:textId="77777777" w:rsidR="000A3F3B" w:rsidRPr="00E27088" w:rsidRDefault="000A3F3B" w:rsidP="000A3F3B">
      <w:pPr>
        <w:rPr>
          <w:b/>
          <w:bCs/>
        </w:rPr>
      </w:pPr>
      <w:r w:rsidRPr="00E27088">
        <w:rPr>
          <w:b/>
          <w:bCs/>
        </w:rPr>
        <w:t>Linux Distributions (Distros)</w:t>
      </w:r>
    </w:p>
    <w:p w14:paraId="085AEFB1" w14:textId="77777777" w:rsidR="000A3F3B" w:rsidRPr="00E27088" w:rsidRDefault="000A3F3B" w:rsidP="000A3F3B">
      <w:r w:rsidRPr="00E27088">
        <w:t>Popular Linux distributions include: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RHEL</w:t>
      </w:r>
      <w:r w:rsidRPr="00E27088">
        <w:t xml:space="preserve"> (</w:t>
      </w:r>
      <w:r w:rsidRPr="00E27088">
        <w:rPr>
          <w:i/>
          <w:iCs/>
        </w:rPr>
        <w:t>Red Hat Enterprise Linux</w:t>
      </w:r>
      <w:r w:rsidRPr="00E27088">
        <w:t>)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Fedora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Debian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Ubuntu</w:t>
      </w:r>
      <w:r w:rsidRPr="00E27088">
        <w:t xml:space="preserve"> (</w:t>
      </w:r>
      <w:r w:rsidRPr="00E27088">
        <w:rPr>
          <w:i/>
          <w:iCs/>
        </w:rPr>
        <w:t>Most popular, third most used OS worldwide</w:t>
      </w:r>
      <w:r w:rsidRPr="00E27088">
        <w:t>)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CentOS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Amazon Linux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Kali Linux</w:t>
      </w:r>
      <w:r w:rsidRPr="00E27088">
        <w:t xml:space="preserve"> (</w:t>
      </w:r>
      <w:r w:rsidRPr="00E27088">
        <w:rPr>
          <w:i/>
          <w:iCs/>
        </w:rPr>
        <w:t>Used for security testing and penetration testing</w:t>
      </w:r>
      <w:r w:rsidRPr="00E27088">
        <w:t>)</w:t>
      </w:r>
    </w:p>
    <w:p w14:paraId="55DE3367" w14:textId="77777777" w:rsidR="000A3F3B" w:rsidRPr="00E27088" w:rsidRDefault="000A3F3B" w:rsidP="000A3F3B">
      <w:pPr>
        <w:rPr>
          <w:b/>
          <w:bCs/>
        </w:rPr>
      </w:pPr>
      <w:r w:rsidRPr="00E27088">
        <w:rPr>
          <w:b/>
          <w:bCs/>
        </w:rPr>
        <w:t>Linux vs. Windows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870"/>
        <w:gridCol w:w="3447"/>
      </w:tblGrid>
      <w:tr w:rsidR="000A3F3B" w:rsidRPr="00E27088" w14:paraId="2C6132C1" w14:textId="77777777" w:rsidTr="0078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6CC83" w14:textId="77777777" w:rsidR="000A3F3B" w:rsidRPr="00E27088" w:rsidRDefault="000A3F3B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C08C1E" w14:textId="77777777" w:rsidR="000A3F3B" w:rsidRPr="00E27088" w:rsidRDefault="000A3F3B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37CC1C29" w14:textId="77777777" w:rsidR="000A3F3B" w:rsidRPr="00E27088" w:rsidRDefault="000A3F3B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Windows</w:t>
            </w:r>
          </w:p>
        </w:tc>
      </w:tr>
      <w:tr w:rsidR="000A3F3B" w:rsidRPr="00E27088" w14:paraId="0E93DAAB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4D222" w14:textId="77777777" w:rsidR="000A3F3B" w:rsidRPr="00E27088" w:rsidRDefault="000A3F3B" w:rsidP="00785922">
            <w:r w:rsidRPr="00E2708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05E28CA" w14:textId="77777777" w:rsidR="000A3F3B" w:rsidRPr="00E27088" w:rsidRDefault="000A3F3B" w:rsidP="00785922">
            <w:r w:rsidRPr="00E27088">
              <w:t>Faster and lightweight</w:t>
            </w:r>
          </w:p>
        </w:tc>
        <w:tc>
          <w:tcPr>
            <w:tcW w:w="0" w:type="auto"/>
            <w:vAlign w:val="center"/>
            <w:hideMark/>
          </w:tcPr>
          <w:p w14:paraId="074F76F9" w14:textId="77777777" w:rsidR="000A3F3B" w:rsidRPr="00E27088" w:rsidRDefault="000A3F3B" w:rsidP="00785922">
            <w:r w:rsidRPr="00E27088">
              <w:t>Slower and resource-heavy</w:t>
            </w:r>
          </w:p>
        </w:tc>
      </w:tr>
      <w:tr w:rsidR="000A3F3B" w:rsidRPr="00E27088" w14:paraId="21655107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8C0A" w14:textId="77777777" w:rsidR="000A3F3B" w:rsidRPr="00E27088" w:rsidRDefault="000A3F3B" w:rsidP="00785922">
            <w:r w:rsidRPr="00E27088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9614521" w14:textId="77777777" w:rsidR="000A3F3B" w:rsidRPr="00E27088" w:rsidRDefault="000A3F3B" w:rsidP="00785922">
            <w:r w:rsidRPr="00E27088">
              <w:t>More secure, less prone to malware</w:t>
            </w:r>
          </w:p>
        </w:tc>
        <w:tc>
          <w:tcPr>
            <w:tcW w:w="0" w:type="auto"/>
            <w:vAlign w:val="center"/>
            <w:hideMark/>
          </w:tcPr>
          <w:p w14:paraId="53A5F999" w14:textId="77777777" w:rsidR="000A3F3B" w:rsidRPr="00E27088" w:rsidRDefault="000A3F3B" w:rsidP="00785922">
            <w:r w:rsidRPr="00E27088">
              <w:t>More vulnerable to viruses</w:t>
            </w:r>
          </w:p>
        </w:tc>
      </w:tr>
      <w:tr w:rsidR="000A3F3B" w:rsidRPr="00E27088" w14:paraId="2191716C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4957" w14:textId="77777777" w:rsidR="000A3F3B" w:rsidRPr="00E27088" w:rsidRDefault="000A3F3B" w:rsidP="00785922">
            <w:r w:rsidRPr="00E27088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224799A" w14:textId="77777777" w:rsidR="000A3F3B" w:rsidRPr="00E27088" w:rsidRDefault="000A3F3B" w:rsidP="00785922">
            <w:r w:rsidRPr="00E27088">
              <w:t xml:space="preserve">Primarily </w:t>
            </w:r>
            <w:r w:rsidRPr="00E27088">
              <w:rPr>
                <w:b/>
                <w:bCs/>
              </w:rPr>
              <w:t>CLI</w:t>
            </w:r>
            <w:r w:rsidRPr="00E27088">
              <w:t xml:space="preserve"> (Command Line Interface)</w:t>
            </w:r>
          </w:p>
        </w:tc>
        <w:tc>
          <w:tcPr>
            <w:tcW w:w="0" w:type="auto"/>
            <w:vAlign w:val="center"/>
            <w:hideMark/>
          </w:tcPr>
          <w:p w14:paraId="7C59F178" w14:textId="77777777" w:rsidR="000A3F3B" w:rsidRPr="00E27088" w:rsidRDefault="000A3F3B" w:rsidP="00785922">
            <w:r w:rsidRPr="00E27088">
              <w:t xml:space="preserve">Uses </w:t>
            </w:r>
            <w:r w:rsidRPr="00E27088">
              <w:rPr>
                <w:b/>
                <w:bCs/>
              </w:rPr>
              <w:t>GUI</w:t>
            </w:r>
            <w:r w:rsidRPr="00E27088">
              <w:t xml:space="preserve"> (Graphical User Interface)</w:t>
            </w:r>
          </w:p>
        </w:tc>
      </w:tr>
      <w:tr w:rsidR="000A3F3B" w:rsidRPr="00E27088" w14:paraId="24F4E653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F434" w14:textId="77777777" w:rsidR="000A3F3B" w:rsidRPr="00E27088" w:rsidRDefault="000A3F3B" w:rsidP="00785922">
            <w:r w:rsidRPr="00E27088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497D6307" w14:textId="77777777" w:rsidR="000A3F3B" w:rsidRPr="00E27088" w:rsidRDefault="000A3F3B" w:rsidP="00785922">
            <w:r w:rsidRPr="00E27088">
              <w:t>Open-source and free</w:t>
            </w:r>
          </w:p>
        </w:tc>
        <w:tc>
          <w:tcPr>
            <w:tcW w:w="0" w:type="auto"/>
            <w:vAlign w:val="center"/>
            <w:hideMark/>
          </w:tcPr>
          <w:p w14:paraId="6A4CF236" w14:textId="77777777" w:rsidR="000A3F3B" w:rsidRPr="00E27088" w:rsidRDefault="000A3F3B" w:rsidP="00785922">
            <w:r w:rsidRPr="00E27088">
              <w:t>Proprietary and paid</w:t>
            </w:r>
          </w:p>
        </w:tc>
      </w:tr>
      <w:tr w:rsidR="000A3F3B" w:rsidRPr="00E27088" w14:paraId="32C188B9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B66C" w14:textId="77777777" w:rsidR="000A3F3B" w:rsidRPr="00E27088" w:rsidRDefault="000A3F3B" w:rsidP="00785922">
            <w:r w:rsidRPr="00E27088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1B4736E3" w14:textId="77777777" w:rsidR="000A3F3B" w:rsidRPr="00E27088" w:rsidRDefault="000A3F3B" w:rsidP="00785922">
            <w:r w:rsidRPr="00E27088">
              <w:t xml:space="preserve">Linux is a </w:t>
            </w:r>
            <w:r w:rsidRPr="00E27088">
              <w:rPr>
                <w:b/>
                <w:bCs/>
              </w:rPr>
              <w:t>kernel</w:t>
            </w:r>
            <w:r w:rsidRPr="00E27088">
              <w:t>, not a full OS</w:t>
            </w:r>
          </w:p>
        </w:tc>
        <w:tc>
          <w:tcPr>
            <w:tcW w:w="0" w:type="auto"/>
            <w:vAlign w:val="center"/>
            <w:hideMark/>
          </w:tcPr>
          <w:p w14:paraId="16115A4A" w14:textId="77777777" w:rsidR="000A3F3B" w:rsidRPr="00E27088" w:rsidRDefault="000A3F3B" w:rsidP="00785922">
            <w:r w:rsidRPr="00E27088">
              <w:t>Windows is a complete OS</w:t>
            </w:r>
          </w:p>
        </w:tc>
      </w:tr>
    </w:tbl>
    <w:p w14:paraId="5C984AF7" w14:textId="0495EE99" w:rsidR="008E26BF" w:rsidRPr="00E27088" w:rsidRDefault="008E26BF" w:rsidP="008E26BF">
      <w:r w:rsidRPr="00E27088">
        <w:rPr>
          <w:b/>
          <w:bCs/>
        </w:rPr>
        <w:lastRenderedPageBreak/>
        <w:t>Important:</w:t>
      </w:r>
    </w:p>
    <w:p w14:paraId="5980C1F7" w14:textId="77777777" w:rsidR="008E26BF" w:rsidRDefault="008E26BF" w:rsidP="00821262">
      <w:pPr>
        <w:numPr>
          <w:ilvl w:val="0"/>
          <w:numId w:val="8"/>
        </w:numPr>
        <w:spacing w:after="160" w:line="278" w:lineRule="auto"/>
      </w:pPr>
      <w:r w:rsidRPr="00E27088">
        <w:t xml:space="preserve">Linux </w:t>
      </w:r>
      <w:r w:rsidRPr="00E27088">
        <w:rPr>
          <w:b/>
          <w:bCs/>
        </w:rPr>
        <w:t>is just a kernel</w:t>
      </w:r>
      <w:r w:rsidRPr="00E27088">
        <w:t xml:space="preserve">—the Linux operating system is a combination of the </w:t>
      </w:r>
      <w:r w:rsidRPr="00E27088">
        <w:rPr>
          <w:b/>
          <w:bCs/>
        </w:rPr>
        <w:t>Linux kernel</w:t>
      </w:r>
      <w:r w:rsidRPr="00E27088">
        <w:t xml:space="preserve"> and </w:t>
      </w:r>
      <w:r w:rsidRPr="00E27088">
        <w:rPr>
          <w:b/>
          <w:bCs/>
        </w:rPr>
        <w:t>GNU software</w:t>
      </w:r>
      <w:r w:rsidRPr="00E27088">
        <w:t>.</w:t>
      </w:r>
    </w:p>
    <w:p w14:paraId="73ED8D4B" w14:textId="77777777" w:rsidR="008E26BF" w:rsidRPr="00E27088" w:rsidRDefault="008E26BF" w:rsidP="008E26BF">
      <w:pPr>
        <w:spacing w:after="160" w:line="278" w:lineRule="auto"/>
        <w:ind w:left="720"/>
      </w:pPr>
    </w:p>
    <w:p w14:paraId="7E1A7870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2. Features of Linux</w:t>
      </w:r>
    </w:p>
    <w:p w14:paraId="588B555A" w14:textId="77777777" w:rsidR="008E26BF" w:rsidRPr="00E27088" w:rsidRDefault="008E26BF" w:rsidP="008E26BF"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Open Source</w:t>
      </w:r>
      <w:r w:rsidRPr="00E27088">
        <w:t xml:space="preserve"> – Free to use and modify.</w:t>
      </w:r>
      <w:r w:rsidRPr="00E27088">
        <w:br/>
      </w:r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Security</w:t>
      </w:r>
      <w:r w:rsidRPr="00E27088">
        <w:t xml:space="preserve"> – More difficult to hack than Windows.</w:t>
      </w:r>
      <w:r w:rsidRPr="00E27088">
        <w:br/>
      </w:r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Multitasking &amp; Multi-user</w:t>
      </w:r>
      <w:r w:rsidRPr="00E27088">
        <w:t xml:space="preserve"> – Supports multiple users and tasks </w:t>
      </w:r>
      <w:r w:rsidRPr="00E27088">
        <w:rPr>
          <w:b/>
          <w:bCs/>
        </w:rPr>
        <w:t>simultaneously</w:t>
      </w:r>
      <w:r w:rsidRPr="00E27088">
        <w:t>.</w:t>
      </w:r>
      <w:r w:rsidRPr="00E27088">
        <w:br/>
      </w:r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Fast &amp; Efficient</w:t>
      </w:r>
      <w:r w:rsidRPr="00E27088">
        <w:t xml:space="preserve"> – Better memory and CPU resource management.</w:t>
      </w:r>
      <w:r w:rsidRPr="00E27088">
        <w:br/>
      </w:r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Simplified Updates</w:t>
      </w:r>
      <w:r w:rsidRPr="00E27088">
        <w:t xml:space="preserve"> – Easy to update all installed software.</w:t>
      </w:r>
      <w:r w:rsidRPr="00E27088">
        <w:br/>
      </w:r>
      <w:r w:rsidRPr="00E27088">
        <w:rPr>
          <w:rFonts w:ascii="Segoe UI Emoji" w:hAnsi="Segoe UI Emoji" w:cs="Segoe UI Emoji"/>
        </w:rPr>
        <w:t>🔹</w:t>
      </w:r>
      <w:r w:rsidRPr="00E27088">
        <w:t xml:space="preserve"> </w:t>
      </w:r>
      <w:r w:rsidRPr="00E27088">
        <w:rPr>
          <w:b/>
          <w:bCs/>
        </w:rPr>
        <w:t>Lightweight</w:t>
      </w:r>
      <w:r w:rsidRPr="00E27088">
        <w:t xml:space="preserve"> – Uses </w:t>
      </w:r>
      <w:r w:rsidRPr="00E27088">
        <w:rPr>
          <w:b/>
          <w:bCs/>
        </w:rPr>
        <w:t>less RAM</w:t>
      </w:r>
      <w:r w:rsidRPr="00E27088">
        <w:t xml:space="preserve"> and </w:t>
      </w:r>
      <w:r w:rsidRPr="00E27088">
        <w:rPr>
          <w:b/>
          <w:bCs/>
        </w:rPr>
        <w:t>disk space</w:t>
      </w:r>
      <w:r w:rsidRPr="00E27088">
        <w:t xml:space="preserve"> compared to Windows.</w:t>
      </w:r>
    </w:p>
    <w:p w14:paraId="7456307D" w14:textId="77777777" w:rsidR="008E26BF" w:rsidRPr="00E27088" w:rsidRDefault="008E26BF" w:rsidP="008E26BF">
      <w:r>
        <w:pict w14:anchorId="04ECCEC9">
          <v:rect id="_x0000_i1054" style="width:0;height:1.5pt" o:hralign="center" o:hrstd="t" o:hr="t" fillcolor="#a0a0a0" stroked="f"/>
        </w:pict>
      </w:r>
    </w:p>
    <w:p w14:paraId="298F209A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3. Linux File System Hierarchy</w:t>
      </w:r>
    </w:p>
    <w:p w14:paraId="72E26AB7" w14:textId="77777777" w:rsidR="008E26BF" w:rsidRPr="00E27088" w:rsidRDefault="008E26BF" w:rsidP="008E26BF">
      <w:r w:rsidRPr="00E27088">
        <w:t xml:space="preserve">The </w:t>
      </w:r>
      <w:r w:rsidRPr="00E27088">
        <w:rPr>
          <w:b/>
          <w:bCs/>
        </w:rPr>
        <w:t>Linux file system</w:t>
      </w:r>
      <w:r w:rsidRPr="00E27088">
        <w:t xml:space="preserve"> follows a hierarchical structure, starting from the </w:t>
      </w:r>
      <w:r w:rsidRPr="00E27088">
        <w:rPr>
          <w:b/>
          <w:bCs/>
        </w:rPr>
        <w:t>root directory (/)</w:t>
      </w:r>
      <w:r w:rsidRPr="00E27088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87"/>
      </w:tblGrid>
      <w:tr w:rsidR="008E26BF" w:rsidRPr="00E27088" w14:paraId="548D2972" w14:textId="77777777" w:rsidTr="0078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4E637" w14:textId="77777777" w:rsidR="008E26BF" w:rsidRPr="00E27088" w:rsidRDefault="008E26BF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69A0B002" w14:textId="77777777" w:rsidR="008E26BF" w:rsidRPr="00E27088" w:rsidRDefault="008E26BF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Purpose</w:t>
            </w:r>
          </w:p>
        </w:tc>
      </w:tr>
      <w:tr w:rsidR="008E26BF" w:rsidRPr="00E27088" w14:paraId="5B31E787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E9C2" w14:textId="77777777" w:rsidR="008E26BF" w:rsidRPr="00E27088" w:rsidRDefault="008E26BF" w:rsidP="00785922">
            <w:r w:rsidRPr="00E27088">
              <w:t>/root</w:t>
            </w:r>
          </w:p>
        </w:tc>
        <w:tc>
          <w:tcPr>
            <w:tcW w:w="0" w:type="auto"/>
            <w:vAlign w:val="center"/>
            <w:hideMark/>
          </w:tcPr>
          <w:p w14:paraId="1AC38E2C" w14:textId="77777777" w:rsidR="008E26BF" w:rsidRPr="00E27088" w:rsidRDefault="008E26BF" w:rsidP="00785922">
            <w:r w:rsidRPr="00E27088">
              <w:t xml:space="preserve">Home directory for the </w:t>
            </w:r>
            <w:r w:rsidRPr="00E27088">
              <w:rPr>
                <w:b/>
                <w:bCs/>
              </w:rPr>
              <w:t>root user</w:t>
            </w:r>
            <w:r w:rsidRPr="00E27088">
              <w:t xml:space="preserve"> (Administrator)</w:t>
            </w:r>
          </w:p>
        </w:tc>
      </w:tr>
      <w:tr w:rsidR="008E26BF" w:rsidRPr="00E27088" w14:paraId="7DB23353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1311" w14:textId="77777777" w:rsidR="008E26BF" w:rsidRPr="00E27088" w:rsidRDefault="008E26BF" w:rsidP="00785922">
            <w:r w:rsidRPr="00E27088">
              <w:t>/home</w:t>
            </w:r>
          </w:p>
        </w:tc>
        <w:tc>
          <w:tcPr>
            <w:tcW w:w="0" w:type="auto"/>
            <w:vAlign w:val="center"/>
            <w:hideMark/>
          </w:tcPr>
          <w:p w14:paraId="2CC431AB" w14:textId="77777777" w:rsidR="008E26BF" w:rsidRPr="00E27088" w:rsidRDefault="008E26BF" w:rsidP="00785922">
            <w:r w:rsidRPr="00E27088">
              <w:t xml:space="preserve">Home directory for </w:t>
            </w:r>
            <w:r w:rsidRPr="00E27088">
              <w:rPr>
                <w:b/>
                <w:bCs/>
              </w:rPr>
              <w:t>regular users</w:t>
            </w:r>
          </w:p>
        </w:tc>
      </w:tr>
      <w:tr w:rsidR="008E26BF" w:rsidRPr="00E27088" w14:paraId="36C0B948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7FEEC" w14:textId="77777777" w:rsidR="008E26BF" w:rsidRPr="00E27088" w:rsidRDefault="008E26BF" w:rsidP="00785922">
            <w:r w:rsidRPr="00E27088">
              <w:t>/etc</w:t>
            </w:r>
          </w:p>
        </w:tc>
        <w:tc>
          <w:tcPr>
            <w:tcW w:w="0" w:type="auto"/>
            <w:vAlign w:val="center"/>
            <w:hideMark/>
          </w:tcPr>
          <w:p w14:paraId="08AB82AC" w14:textId="77777777" w:rsidR="008E26BF" w:rsidRPr="00E27088" w:rsidRDefault="008E26BF" w:rsidP="00785922">
            <w:r w:rsidRPr="00E27088">
              <w:t xml:space="preserve">Stores </w:t>
            </w:r>
            <w:r w:rsidRPr="00E27088">
              <w:rPr>
                <w:b/>
                <w:bCs/>
              </w:rPr>
              <w:t>configuration files</w:t>
            </w:r>
          </w:p>
        </w:tc>
      </w:tr>
      <w:tr w:rsidR="008E26BF" w:rsidRPr="00E27088" w14:paraId="3A752DCD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CCDC" w14:textId="77777777" w:rsidR="008E26BF" w:rsidRPr="00E27088" w:rsidRDefault="008E26BF" w:rsidP="00785922">
            <w:r w:rsidRPr="00E27088">
              <w:t>/usr</w:t>
            </w:r>
          </w:p>
        </w:tc>
        <w:tc>
          <w:tcPr>
            <w:tcW w:w="0" w:type="auto"/>
            <w:vAlign w:val="center"/>
            <w:hideMark/>
          </w:tcPr>
          <w:p w14:paraId="400FD542" w14:textId="77777777" w:rsidR="008E26BF" w:rsidRPr="00E27088" w:rsidRDefault="008E26BF" w:rsidP="00785922">
            <w:r w:rsidRPr="00E27088">
              <w:t xml:space="preserve">Default location for </w:t>
            </w:r>
            <w:r w:rsidRPr="00E27088">
              <w:rPr>
                <w:b/>
                <w:bCs/>
              </w:rPr>
              <w:t>installed software</w:t>
            </w:r>
          </w:p>
        </w:tc>
      </w:tr>
      <w:tr w:rsidR="008E26BF" w:rsidRPr="00E27088" w14:paraId="406BC63C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EFBC" w14:textId="77777777" w:rsidR="008E26BF" w:rsidRPr="00E27088" w:rsidRDefault="008E26BF" w:rsidP="00785922">
            <w:r w:rsidRPr="00E27088">
              <w:t>/bin</w:t>
            </w:r>
          </w:p>
        </w:tc>
        <w:tc>
          <w:tcPr>
            <w:tcW w:w="0" w:type="auto"/>
            <w:vAlign w:val="center"/>
            <w:hideMark/>
          </w:tcPr>
          <w:p w14:paraId="6D7BC61A" w14:textId="77777777" w:rsidR="008E26BF" w:rsidRPr="00E27088" w:rsidRDefault="008E26BF" w:rsidP="00785922">
            <w:r w:rsidRPr="00E27088">
              <w:t xml:space="preserve">Contains commands used by </w:t>
            </w:r>
            <w:r w:rsidRPr="00E27088">
              <w:rPr>
                <w:b/>
                <w:bCs/>
              </w:rPr>
              <w:t>all users</w:t>
            </w:r>
            <w:r w:rsidRPr="00E27088">
              <w:t>, including root</w:t>
            </w:r>
          </w:p>
        </w:tc>
      </w:tr>
      <w:tr w:rsidR="008E26BF" w:rsidRPr="00E27088" w14:paraId="4117F98C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D021" w14:textId="77777777" w:rsidR="008E26BF" w:rsidRPr="00E27088" w:rsidRDefault="008E26BF" w:rsidP="00785922">
            <w:r w:rsidRPr="00E27088">
              <w:t>/sbin</w:t>
            </w:r>
          </w:p>
        </w:tc>
        <w:tc>
          <w:tcPr>
            <w:tcW w:w="0" w:type="auto"/>
            <w:vAlign w:val="center"/>
            <w:hideMark/>
          </w:tcPr>
          <w:p w14:paraId="115D3DC9" w14:textId="77777777" w:rsidR="008E26BF" w:rsidRPr="00E27088" w:rsidRDefault="008E26BF" w:rsidP="00785922">
            <w:r w:rsidRPr="00E27088">
              <w:t xml:space="preserve">Contains commands </w:t>
            </w:r>
            <w:r w:rsidRPr="00E27088">
              <w:rPr>
                <w:b/>
                <w:bCs/>
              </w:rPr>
              <w:t>only used by root users</w:t>
            </w:r>
          </w:p>
        </w:tc>
      </w:tr>
      <w:tr w:rsidR="008E26BF" w:rsidRPr="00E27088" w14:paraId="5F444617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57AC" w14:textId="77777777" w:rsidR="008E26BF" w:rsidRPr="00E27088" w:rsidRDefault="008E26BF" w:rsidP="00785922">
            <w:r w:rsidRPr="00E27088">
              <w:t>/boot</w:t>
            </w:r>
          </w:p>
        </w:tc>
        <w:tc>
          <w:tcPr>
            <w:tcW w:w="0" w:type="auto"/>
            <w:vAlign w:val="center"/>
            <w:hideMark/>
          </w:tcPr>
          <w:p w14:paraId="13A9418C" w14:textId="77777777" w:rsidR="008E26BF" w:rsidRPr="00E27088" w:rsidRDefault="008E26BF" w:rsidP="00785922">
            <w:r w:rsidRPr="00E27088">
              <w:t xml:space="preserve">Contains </w:t>
            </w:r>
            <w:r w:rsidRPr="00E27088">
              <w:rPr>
                <w:b/>
                <w:bCs/>
              </w:rPr>
              <w:t>bootloader files</w:t>
            </w:r>
          </w:p>
        </w:tc>
      </w:tr>
      <w:tr w:rsidR="008E26BF" w:rsidRPr="00E27088" w14:paraId="4661F616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BCF7" w14:textId="77777777" w:rsidR="008E26BF" w:rsidRPr="00E27088" w:rsidRDefault="008E26BF" w:rsidP="00785922">
            <w:r w:rsidRPr="00E27088">
              <w:t>/dev</w:t>
            </w:r>
          </w:p>
        </w:tc>
        <w:tc>
          <w:tcPr>
            <w:tcW w:w="0" w:type="auto"/>
            <w:vAlign w:val="center"/>
            <w:hideMark/>
          </w:tcPr>
          <w:p w14:paraId="49FB3D0D" w14:textId="77777777" w:rsidR="008E26BF" w:rsidRPr="00E27088" w:rsidRDefault="008E26BF" w:rsidP="00785922">
            <w:r w:rsidRPr="00E27088">
              <w:t xml:space="preserve">Stores </w:t>
            </w:r>
            <w:r w:rsidRPr="00E27088">
              <w:rPr>
                <w:b/>
                <w:bCs/>
              </w:rPr>
              <w:t>device files</w:t>
            </w:r>
            <w:r w:rsidRPr="00E27088">
              <w:t xml:space="preserve"> (e.g., USB, hard disk, keyboard)</w:t>
            </w:r>
          </w:p>
        </w:tc>
      </w:tr>
      <w:tr w:rsidR="008E26BF" w:rsidRPr="00E27088" w14:paraId="7AB5B8D4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8614" w14:textId="77777777" w:rsidR="008E26BF" w:rsidRPr="00E27088" w:rsidRDefault="008E26BF" w:rsidP="00785922">
            <w:r w:rsidRPr="00E27088">
              <w:t>/opt</w:t>
            </w:r>
          </w:p>
        </w:tc>
        <w:tc>
          <w:tcPr>
            <w:tcW w:w="0" w:type="auto"/>
            <w:vAlign w:val="center"/>
            <w:hideMark/>
          </w:tcPr>
          <w:p w14:paraId="7566902B" w14:textId="77777777" w:rsidR="008E26BF" w:rsidRPr="00E27088" w:rsidRDefault="008E26BF" w:rsidP="00785922">
            <w:r w:rsidRPr="00E27088">
              <w:t xml:space="preserve">Stores </w:t>
            </w:r>
            <w:r w:rsidRPr="00E27088">
              <w:rPr>
                <w:b/>
                <w:bCs/>
              </w:rPr>
              <w:t>optional software packages</w:t>
            </w:r>
          </w:p>
        </w:tc>
      </w:tr>
    </w:tbl>
    <w:p w14:paraId="28809CEC" w14:textId="77777777" w:rsidR="008E26BF" w:rsidRPr="00E27088" w:rsidRDefault="008E26BF" w:rsidP="008E26BF">
      <w:r>
        <w:pict w14:anchorId="0BC5B23D">
          <v:rect id="_x0000_i1038" style="width:0;height:1.5pt" o:hralign="center" o:hrstd="t" o:hr="t" fillcolor="#a0a0a0" stroked="f"/>
        </w:pict>
      </w:r>
    </w:p>
    <w:p w14:paraId="676CF591" w14:textId="77777777" w:rsidR="008E26BF" w:rsidRDefault="008E26BF" w:rsidP="008E26BF">
      <w:pPr>
        <w:rPr>
          <w:b/>
          <w:bCs/>
        </w:rPr>
      </w:pPr>
    </w:p>
    <w:p w14:paraId="6910BF9B" w14:textId="22711630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lastRenderedPageBreak/>
        <w:t>4. Creating Files in Linux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4831"/>
      </w:tblGrid>
      <w:tr w:rsidR="008E26BF" w:rsidRPr="00E27088" w14:paraId="5C5F2424" w14:textId="77777777" w:rsidTr="0078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38E27" w14:textId="77777777" w:rsidR="008E26BF" w:rsidRPr="00E27088" w:rsidRDefault="008E26BF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1C136C6" w14:textId="77777777" w:rsidR="008E26BF" w:rsidRPr="00E27088" w:rsidRDefault="008E26BF" w:rsidP="00785922">
            <w:pPr>
              <w:rPr>
                <w:b/>
                <w:bCs/>
              </w:rPr>
            </w:pPr>
            <w:r w:rsidRPr="00E27088">
              <w:rPr>
                <w:b/>
                <w:bCs/>
              </w:rPr>
              <w:t>Purpose</w:t>
            </w:r>
          </w:p>
        </w:tc>
      </w:tr>
      <w:tr w:rsidR="008E26BF" w:rsidRPr="00E27088" w14:paraId="3FD76776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6D97" w14:textId="77777777" w:rsidR="008E26BF" w:rsidRPr="00E27088" w:rsidRDefault="008E26BF" w:rsidP="00785922">
            <w:r w:rsidRPr="00E27088">
              <w:t>touch filename</w:t>
            </w:r>
          </w:p>
        </w:tc>
        <w:tc>
          <w:tcPr>
            <w:tcW w:w="0" w:type="auto"/>
            <w:vAlign w:val="center"/>
            <w:hideMark/>
          </w:tcPr>
          <w:p w14:paraId="4A4B2501" w14:textId="77777777" w:rsidR="008E26BF" w:rsidRPr="00E27088" w:rsidRDefault="008E26BF" w:rsidP="00785922">
            <w:r w:rsidRPr="00E27088">
              <w:t xml:space="preserve">Creates an </w:t>
            </w:r>
            <w:r w:rsidRPr="00E27088">
              <w:rPr>
                <w:b/>
                <w:bCs/>
              </w:rPr>
              <w:t>empty file</w:t>
            </w:r>
            <w:r w:rsidRPr="00E27088">
              <w:t xml:space="preserve"> and updates the </w:t>
            </w:r>
            <w:r w:rsidRPr="00E27088">
              <w:rPr>
                <w:b/>
                <w:bCs/>
              </w:rPr>
              <w:t>timestamp</w:t>
            </w:r>
          </w:p>
        </w:tc>
      </w:tr>
      <w:tr w:rsidR="008E26BF" w:rsidRPr="00E27088" w14:paraId="76EE5741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FA60" w14:textId="77777777" w:rsidR="008E26BF" w:rsidRPr="00E27088" w:rsidRDefault="008E26BF" w:rsidP="00785922">
            <w:r w:rsidRPr="00E27088">
              <w:t>cat filename</w:t>
            </w:r>
          </w:p>
        </w:tc>
        <w:tc>
          <w:tcPr>
            <w:tcW w:w="0" w:type="auto"/>
            <w:vAlign w:val="center"/>
            <w:hideMark/>
          </w:tcPr>
          <w:p w14:paraId="7E9A0CEA" w14:textId="77777777" w:rsidR="008E26BF" w:rsidRPr="00E27088" w:rsidRDefault="008E26BF" w:rsidP="00785922">
            <w:r w:rsidRPr="00E27088">
              <w:t>Displays file content</w:t>
            </w:r>
          </w:p>
        </w:tc>
      </w:tr>
      <w:tr w:rsidR="008E26BF" w:rsidRPr="00E27088" w14:paraId="0FE175E6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4855" w14:textId="77777777" w:rsidR="008E26BF" w:rsidRPr="00E27088" w:rsidRDefault="008E26BF" w:rsidP="00785922">
            <w:r w:rsidRPr="00E27088">
              <w:t>cat &gt; filename</w:t>
            </w:r>
          </w:p>
        </w:tc>
        <w:tc>
          <w:tcPr>
            <w:tcW w:w="0" w:type="auto"/>
            <w:vAlign w:val="center"/>
            <w:hideMark/>
          </w:tcPr>
          <w:p w14:paraId="1061B821" w14:textId="77777777" w:rsidR="008E26BF" w:rsidRPr="00E27088" w:rsidRDefault="008E26BF" w:rsidP="00785922">
            <w:r w:rsidRPr="00E27088">
              <w:t>Creates a new file</w:t>
            </w:r>
          </w:p>
        </w:tc>
      </w:tr>
      <w:tr w:rsidR="008E26BF" w:rsidRPr="00E27088" w14:paraId="7F930271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BCF7" w14:textId="77777777" w:rsidR="008E26BF" w:rsidRPr="00E27088" w:rsidRDefault="008E26BF" w:rsidP="00785922">
            <w:r w:rsidRPr="00E27088">
              <w:t>cat file1 file2 &gt; mergedfile</w:t>
            </w:r>
          </w:p>
        </w:tc>
        <w:tc>
          <w:tcPr>
            <w:tcW w:w="0" w:type="auto"/>
            <w:vAlign w:val="center"/>
            <w:hideMark/>
          </w:tcPr>
          <w:p w14:paraId="3482235A" w14:textId="77777777" w:rsidR="008E26BF" w:rsidRPr="00E27088" w:rsidRDefault="008E26BF" w:rsidP="00785922">
            <w:r w:rsidRPr="00E27088">
              <w:rPr>
                <w:b/>
                <w:bCs/>
              </w:rPr>
              <w:t>Merges multiple files</w:t>
            </w:r>
            <w:r w:rsidRPr="00E27088">
              <w:t xml:space="preserve"> into one</w:t>
            </w:r>
          </w:p>
        </w:tc>
      </w:tr>
      <w:tr w:rsidR="008E26BF" w:rsidRPr="00E27088" w14:paraId="6271E902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A595" w14:textId="77777777" w:rsidR="008E26BF" w:rsidRPr="00E27088" w:rsidRDefault="008E26BF" w:rsidP="00785922">
            <w:r w:rsidRPr="00E27088">
              <w:t>nano filename</w:t>
            </w:r>
          </w:p>
        </w:tc>
        <w:tc>
          <w:tcPr>
            <w:tcW w:w="0" w:type="auto"/>
            <w:vAlign w:val="center"/>
            <w:hideMark/>
          </w:tcPr>
          <w:p w14:paraId="16CA1AC6" w14:textId="77777777" w:rsidR="008E26BF" w:rsidRPr="00E27088" w:rsidRDefault="008E26BF" w:rsidP="00785922">
            <w:r w:rsidRPr="00E27088">
              <w:t xml:space="preserve">Opens the </w:t>
            </w:r>
            <w:r w:rsidRPr="00E27088">
              <w:rPr>
                <w:b/>
                <w:bCs/>
              </w:rPr>
              <w:t>Nano text editor</w:t>
            </w:r>
            <w:r w:rsidRPr="00E27088">
              <w:t xml:space="preserve"> to edit a file</w:t>
            </w:r>
          </w:p>
        </w:tc>
      </w:tr>
      <w:tr w:rsidR="008E26BF" w:rsidRPr="00E27088" w14:paraId="359E4281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CBB7" w14:textId="77777777" w:rsidR="008E26BF" w:rsidRPr="00E27088" w:rsidRDefault="008E26BF" w:rsidP="00785922">
            <w:r w:rsidRPr="00E27088">
              <w:t>vi filename</w:t>
            </w:r>
          </w:p>
        </w:tc>
        <w:tc>
          <w:tcPr>
            <w:tcW w:w="0" w:type="auto"/>
            <w:vAlign w:val="center"/>
            <w:hideMark/>
          </w:tcPr>
          <w:p w14:paraId="1E080B17" w14:textId="77777777" w:rsidR="008E26BF" w:rsidRPr="00E27088" w:rsidRDefault="008E26BF" w:rsidP="00785922">
            <w:r w:rsidRPr="00E27088">
              <w:t xml:space="preserve">Opens the </w:t>
            </w:r>
            <w:r w:rsidRPr="00E27088">
              <w:rPr>
                <w:b/>
                <w:bCs/>
              </w:rPr>
              <w:t>VI text editor</w:t>
            </w:r>
            <w:r w:rsidRPr="00E27088">
              <w:t xml:space="preserve"> to edit a file</w:t>
            </w:r>
          </w:p>
        </w:tc>
      </w:tr>
      <w:tr w:rsidR="008E26BF" w:rsidRPr="00E27088" w14:paraId="60A56C0E" w14:textId="77777777" w:rsidTr="0078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1DD7" w14:textId="77777777" w:rsidR="008E26BF" w:rsidRPr="00E27088" w:rsidRDefault="008E26BF" w:rsidP="00785922">
            <w:r w:rsidRPr="00E27088">
              <w:t>tac filename</w:t>
            </w:r>
          </w:p>
        </w:tc>
        <w:tc>
          <w:tcPr>
            <w:tcW w:w="0" w:type="auto"/>
            <w:vAlign w:val="center"/>
            <w:hideMark/>
          </w:tcPr>
          <w:p w14:paraId="690785D0" w14:textId="77777777" w:rsidR="008E26BF" w:rsidRPr="00E27088" w:rsidRDefault="008E26BF" w:rsidP="00785922">
            <w:r w:rsidRPr="00E27088">
              <w:t xml:space="preserve">Displays file content in </w:t>
            </w:r>
            <w:r w:rsidRPr="00E27088">
              <w:rPr>
                <w:b/>
                <w:bCs/>
              </w:rPr>
              <w:t>reverse order</w:t>
            </w:r>
          </w:p>
        </w:tc>
      </w:tr>
    </w:tbl>
    <w:p w14:paraId="452F39B7" w14:textId="77777777" w:rsidR="008E26BF" w:rsidRPr="00E27088" w:rsidRDefault="008E26BF" w:rsidP="008E26BF">
      <w:r>
        <w:pict w14:anchorId="3A5390FF">
          <v:rect id="_x0000_i1039" style="width:0;height:1.5pt" o:hralign="center" o:hrstd="t" o:hr="t" fillcolor="#a0a0a0" stroked="f"/>
        </w:pict>
      </w:r>
    </w:p>
    <w:p w14:paraId="3FC5F926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5. Linux Kernel vs. Operating System</w:t>
      </w:r>
    </w:p>
    <w:p w14:paraId="28F3EE37" w14:textId="77777777" w:rsidR="008E26BF" w:rsidRPr="00E27088" w:rsidRDefault="008E26BF" w:rsidP="00821262">
      <w:pPr>
        <w:numPr>
          <w:ilvl w:val="0"/>
          <w:numId w:val="9"/>
        </w:numPr>
        <w:spacing w:after="160" w:line="278" w:lineRule="auto"/>
      </w:pPr>
      <w:r w:rsidRPr="00E27088">
        <w:t xml:space="preserve">The </w:t>
      </w:r>
      <w:r w:rsidRPr="00E27088">
        <w:rPr>
          <w:b/>
          <w:bCs/>
        </w:rPr>
        <w:t>Linux Kernel</w:t>
      </w:r>
      <w:r w:rsidRPr="00E27088">
        <w:t xml:space="preserve"> is the </w:t>
      </w:r>
      <w:r w:rsidRPr="00E27088">
        <w:rPr>
          <w:b/>
          <w:bCs/>
        </w:rPr>
        <w:t>core</w:t>
      </w:r>
      <w:r w:rsidRPr="00E27088">
        <w:t xml:space="preserve"> part of the OS. It manages </w:t>
      </w:r>
      <w:r w:rsidRPr="00E27088">
        <w:rPr>
          <w:b/>
          <w:bCs/>
        </w:rPr>
        <w:t>hardware</w:t>
      </w:r>
      <w:r w:rsidRPr="00E27088">
        <w:t xml:space="preserve">, </w:t>
      </w:r>
      <w:r w:rsidRPr="00E27088">
        <w:rPr>
          <w:b/>
          <w:bCs/>
        </w:rPr>
        <w:t>memory</w:t>
      </w:r>
      <w:r w:rsidRPr="00E27088">
        <w:t xml:space="preserve">, and </w:t>
      </w:r>
      <w:r w:rsidRPr="00E27088">
        <w:rPr>
          <w:b/>
          <w:bCs/>
        </w:rPr>
        <w:t>processes</w:t>
      </w:r>
      <w:r w:rsidRPr="00E27088">
        <w:t>.</w:t>
      </w:r>
    </w:p>
    <w:p w14:paraId="31066B6E" w14:textId="77777777" w:rsidR="008E26BF" w:rsidRPr="00E27088" w:rsidRDefault="008E26BF" w:rsidP="00821262">
      <w:pPr>
        <w:numPr>
          <w:ilvl w:val="0"/>
          <w:numId w:val="9"/>
        </w:numPr>
        <w:spacing w:after="160" w:line="278" w:lineRule="auto"/>
      </w:pPr>
      <w:r w:rsidRPr="00E27088">
        <w:t xml:space="preserve">The </w:t>
      </w:r>
      <w:r w:rsidRPr="00E27088">
        <w:rPr>
          <w:b/>
          <w:bCs/>
        </w:rPr>
        <w:t>Linux Operating System</w:t>
      </w:r>
      <w:r w:rsidRPr="00E27088">
        <w:t xml:space="preserve"> is a combination of: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The </w:t>
      </w:r>
      <w:r w:rsidRPr="00E27088">
        <w:rPr>
          <w:b/>
          <w:bCs/>
        </w:rPr>
        <w:t>Linux Kernel</w:t>
      </w:r>
      <w:r w:rsidRPr="00E27088">
        <w:t xml:space="preserve"> (core system)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GNU software</w:t>
      </w:r>
      <w:r w:rsidRPr="00E27088">
        <w:t xml:space="preserve"> (user utilities, libraries, and tools)</w:t>
      </w:r>
    </w:p>
    <w:p w14:paraId="5E541E52" w14:textId="77777777" w:rsidR="008E26BF" w:rsidRPr="00E27088" w:rsidRDefault="008E26BF" w:rsidP="008E26BF">
      <w:r>
        <w:pict w14:anchorId="32EE6160">
          <v:rect id="_x0000_i1040" style="width:0;height:1.5pt" o:hralign="center" o:hrstd="t" o:hr="t" fillcolor="#a0a0a0" stroked="f"/>
        </w:pict>
      </w:r>
    </w:p>
    <w:p w14:paraId="5C1C14F1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6. Linux vs. Windows Architecture</w:t>
      </w:r>
    </w:p>
    <w:p w14:paraId="3C5C43A2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Windows Architecture:</w:t>
      </w:r>
    </w:p>
    <w:p w14:paraId="3A9B6EC6" w14:textId="77777777" w:rsidR="008E26BF" w:rsidRPr="00E27088" w:rsidRDefault="008E26BF" w:rsidP="008E26BF">
      <w:r w:rsidRPr="00E27088">
        <w:rPr>
          <w:rFonts w:ascii="Segoe UI Emoji" w:hAnsi="Segoe UI Emoji" w:cs="Segoe UI Emoji"/>
        </w:rPr>
        <w:t>👤</w:t>
      </w:r>
      <w:r w:rsidRPr="00E27088">
        <w:t xml:space="preserve"> </w:t>
      </w:r>
      <w:r w:rsidRPr="00E27088">
        <w:rPr>
          <w:b/>
          <w:bCs/>
        </w:rPr>
        <w:t>User</w:t>
      </w:r>
      <w:r w:rsidRPr="00E27088">
        <w:t xml:space="preserve"> → </w:t>
      </w:r>
      <w:r w:rsidRPr="00E27088">
        <w:rPr>
          <w:b/>
          <w:bCs/>
        </w:rPr>
        <w:t>Shell</w:t>
      </w:r>
      <w:r w:rsidRPr="00E27088">
        <w:t xml:space="preserve"> → </w:t>
      </w:r>
      <w:r w:rsidRPr="00E27088">
        <w:rPr>
          <w:b/>
          <w:bCs/>
        </w:rPr>
        <w:t>OS</w:t>
      </w:r>
      <w:r w:rsidRPr="00E27088">
        <w:t xml:space="preserve"> → </w:t>
      </w:r>
      <w:r w:rsidRPr="00E27088">
        <w:rPr>
          <w:b/>
          <w:bCs/>
        </w:rPr>
        <w:t>Hardware</w:t>
      </w:r>
    </w:p>
    <w:p w14:paraId="77F5825C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Linux Architecture:</w:t>
      </w:r>
    </w:p>
    <w:p w14:paraId="584AE008" w14:textId="0EEC7761" w:rsidR="008E26BF" w:rsidRPr="008E26BF" w:rsidRDefault="008E26BF" w:rsidP="008E26BF">
      <w:r w:rsidRPr="00E27088">
        <w:rPr>
          <w:rFonts w:ascii="Segoe UI Emoji" w:hAnsi="Segoe UI Emoji" w:cs="Segoe UI Emoji"/>
        </w:rPr>
        <w:t>👤</w:t>
      </w:r>
      <w:r w:rsidRPr="00E27088">
        <w:t xml:space="preserve"> </w:t>
      </w:r>
      <w:r w:rsidRPr="00E27088">
        <w:rPr>
          <w:b/>
          <w:bCs/>
        </w:rPr>
        <w:t>User</w:t>
      </w:r>
      <w:r w:rsidRPr="00E27088">
        <w:t xml:space="preserve"> → </w:t>
      </w:r>
      <w:r w:rsidRPr="00E27088">
        <w:rPr>
          <w:b/>
          <w:bCs/>
        </w:rPr>
        <w:t>Shell</w:t>
      </w:r>
      <w:r w:rsidRPr="00E27088">
        <w:t xml:space="preserve"> → </w:t>
      </w:r>
      <w:r w:rsidRPr="00E27088">
        <w:rPr>
          <w:b/>
          <w:bCs/>
        </w:rPr>
        <w:t>Kernel</w:t>
      </w:r>
      <w:r w:rsidRPr="00E27088">
        <w:t xml:space="preserve"> → </w:t>
      </w:r>
      <w:r w:rsidRPr="00E27088">
        <w:rPr>
          <w:b/>
          <w:bCs/>
        </w:rPr>
        <w:t>Hardware</w:t>
      </w:r>
    </w:p>
    <w:p w14:paraId="4B8179C8" w14:textId="77777777" w:rsidR="008E26BF" w:rsidRPr="00E27088" w:rsidRDefault="008E26BF" w:rsidP="008E26BF">
      <w:r w:rsidRPr="00E27088">
        <w:rPr>
          <w:rFonts w:ascii="Segoe UI Emoji" w:hAnsi="Segoe UI Emoji" w:cs="Segoe UI Emoji"/>
        </w:rPr>
        <w:t>📌</w:t>
      </w:r>
      <w:r w:rsidRPr="00E27088">
        <w:t xml:space="preserve"> </w:t>
      </w:r>
      <w:r w:rsidRPr="00E27088">
        <w:rPr>
          <w:b/>
          <w:bCs/>
        </w:rPr>
        <w:t>Key Difference:</w:t>
      </w:r>
    </w:p>
    <w:p w14:paraId="4129D68E" w14:textId="77777777" w:rsidR="008E26BF" w:rsidRPr="00E27088" w:rsidRDefault="008E26BF" w:rsidP="00821262">
      <w:pPr>
        <w:numPr>
          <w:ilvl w:val="0"/>
          <w:numId w:val="10"/>
        </w:numPr>
        <w:spacing w:after="160" w:line="278" w:lineRule="auto"/>
      </w:pPr>
      <w:r w:rsidRPr="00E27088">
        <w:t xml:space="preserve">Linux has fewer layers between the </w:t>
      </w:r>
      <w:r w:rsidRPr="00E27088">
        <w:rPr>
          <w:b/>
          <w:bCs/>
        </w:rPr>
        <w:t>user</w:t>
      </w:r>
      <w:r w:rsidRPr="00E27088">
        <w:t xml:space="preserve"> and </w:t>
      </w:r>
      <w:r w:rsidRPr="00E27088">
        <w:rPr>
          <w:b/>
          <w:bCs/>
        </w:rPr>
        <w:t>hardware</w:t>
      </w:r>
      <w:r w:rsidRPr="00E27088">
        <w:t xml:space="preserve">, making it </w:t>
      </w:r>
      <w:r w:rsidRPr="00E27088">
        <w:rPr>
          <w:b/>
          <w:bCs/>
        </w:rPr>
        <w:t>faster and more efficient</w:t>
      </w:r>
      <w:r w:rsidRPr="00E27088">
        <w:t>.</w:t>
      </w:r>
    </w:p>
    <w:p w14:paraId="7D18EAD0" w14:textId="77777777" w:rsidR="008E26BF" w:rsidRPr="00E27088" w:rsidRDefault="008E26BF" w:rsidP="00821262">
      <w:pPr>
        <w:numPr>
          <w:ilvl w:val="0"/>
          <w:numId w:val="10"/>
        </w:numPr>
        <w:spacing w:after="160" w:line="278" w:lineRule="auto"/>
      </w:pPr>
      <w:r w:rsidRPr="00E27088">
        <w:rPr>
          <w:b/>
          <w:bCs/>
        </w:rPr>
        <w:t>Windows</w:t>
      </w:r>
      <w:r w:rsidRPr="00E27088">
        <w:t xml:space="preserve"> uses </w:t>
      </w:r>
      <w:r w:rsidRPr="00E27088">
        <w:rPr>
          <w:b/>
          <w:bCs/>
        </w:rPr>
        <w:t>folders</w:t>
      </w:r>
      <w:r w:rsidRPr="00E27088">
        <w:t xml:space="preserve">, while </w:t>
      </w:r>
      <w:r w:rsidRPr="00E27088">
        <w:rPr>
          <w:b/>
          <w:bCs/>
        </w:rPr>
        <w:t>Linux</w:t>
      </w:r>
      <w:r w:rsidRPr="00E27088">
        <w:t xml:space="preserve"> uses </w:t>
      </w:r>
      <w:r w:rsidRPr="00E27088">
        <w:rPr>
          <w:b/>
          <w:bCs/>
        </w:rPr>
        <w:t>directories</w:t>
      </w:r>
      <w:r w:rsidRPr="00E27088">
        <w:t>.</w:t>
      </w:r>
    </w:p>
    <w:p w14:paraId="12EFE806" w14:textId="18A4FBCF" w:rsidR="008E26BF" w:rsidRDefault="008E26BF" w:rsidP="008E26BF">
      <w:pPr>
        <w:rPr>
          <w:b/>
          <w:bCs/>
        </w:rPr>
      </w:pPr>
      <w:r w:rsidRPr="00E27088">
        <w:rPr>
          <w:b/>
          <w:bCs/>
          <w:highlight w:val="yellow"/>
        </w:rPr>
        <w:lastRenderedPageBreak/>
        <w:t>Common Linux Interview Questions and Answers</w:t>
      </w:r>
    </w:p>
    <w:p w14:paraId="5D77B128" w14:textId="09015393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1. What is Linux?</w:t>
      </w:r>
    </w:p>
    <w:p w14:paraId="53D42A77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t xml:space="preserve"> Linux is an </w:t>
      </w:r>
      <w:r w:rsidRPr="00E27088">
        <w:rPr>
          <w:b/>
          <w:bCs/>
        </w:rPr>
        <w:t>open-source</w:t>
      </w:r>
      <w:r w:rsidRPr="00E27088">
        <w:t xml:space="preserve"> operating system based on the </w:t>
      </w:r>
      <w:r w:rsidRPr="00E27088">
        <w:rPr>
          <w:b/>
          <w:bCs/>
        </w:rPr>
        <w:t>Linux kernel</w:t>
      </w:r>
      <w:r w:rsidRPr="00E27088">
        <w:t xml:space="preserve">. It is widely used for its </w:t>
      </w:r>
      <w:r w:rsidRPr="00E27088">
        <w:rPr>
          <w:b/>
          <w:bCs/>
        </w:rPr>
        <w:t>security, speed, and flexibility</w:t>
      </w:r>
      <w:r w:rsidRPr="00E27088">
        <w:t xml:space="preserve">, supporting </w:t>
      </w:r>
      <w:r w:rsidRPr="00E27088">
        <w:rPr>
          <w:b/>
          <w:bCs/>
        </w:rPr>
        <w:t>multitasking</w:t>
      </w:r>
      <w:r w:rsidRPr="00E27088">
        <w:t xml:space="preserve"> and </w:t>
      </w:r>
      <w:r w:rsidRPr="00E27088">
        <w:rPr>
          <w:b/>
          <w:bCs/>
        </w:rPr>
        <w:t>multi-user environments</w:t>
      </w:r>
      <w:r w:rsidRPr="00E27088">
        <w:t>.</w:t>
      </w:r>
    </w:p>
    <w:p w14:paraId="1B078D6B" w14:textId="77777777" w:rsidR="008E26BF" w:rsidRDefault="008E26BF" w:rsidP="008E26BF">
      <w:pPr>
        <w:rPr>
          <w:b/>
          <w:bCs/>
        </w:rPr>
      </w:pPr>
    </w:p>
    <w:p w14:paraId="0D6DF665" w14:textId="76F473B3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2. What is the difference between Linux and Windows?</w:t>
      </w:r>
    </w:p>
    <w:p w14:paraId="4E922807" w14:textId="77777777" w:rsidR="008E26BF" w:rsidRPr="00E27088" w:rsidRDefault="008E26BF" w:rsidP="008E26BF">
      <w:r w:rsidRPr="00E27088">
        <w:rPr>
          <w:b/>
          <w:bCs/>
        </w:rPr>
        <w:t>Answer:</w:t>
      </w:r>
    </w:p>
    <w:p w14:paraId="58167C3E" w14:textId="77777777" w:rsidR="008E26BF" w:rsidRPr="00E27088" w:rsidRDefault="008E26BF" w:rsidP="00821262">
      <w:pPr>
        <w:numPr>
          <w:ilvl w:val="0"/>
          <w:numId w:val="11"/>
        </w:numPr>
        <w:spacing w:after="160" w:line="278" w:lineRule="auto"/>
      </w:pPr>
      <w:r w:rsidRPr="00E27088">
        <w:t xml:space="preserve">Linux is </w:t>
      </w:r>
      <w:r w:rsidRPr="00E27088">
        <w:rPr>
          <w:b/>
          <w:bCs/>
        </w:rPr>
        <w:t>open-source, free, and faster</w:t>
      </w:r>
      <w:r w:rsidRPr="00E27088">
        <w:t xml:space="preserve"> compared to Windows.</w:t>
      </w:r>
    </w:p>
    <w:p w14:paraId="71A93F58" w14:textId="77777777" w:rsidR="008E26BF" w:rsidRPr="00E27088" w:rsidRDefault="008E26BF" w:rsidP="00821262">
      <w:pPr>
        <w:numPr>
          <w:ilvl w:val="0"/>
          <w:numId w:val="11"/>
        </w:numPr>
        <w:spacing w:after="160" w:line="278" w:lineRule="auto"/>
      </w:pPr>
      <w:r w:rsidRPr="00E27088">
        <w:t xml:space="preserve">Linux uses </w:t>
      </w:r>
      <w:r w:rsidRPr="00E27088">
        <w:rPr>
          <w:b/>
          <w:bCs/>
        </w:rPr>
        <w:t>CLI</w:t>
      </w:r>
      <w:r w:rsidRPr="00E27088">
        <w:t xml:space="preserve">, while Windows primarily uses </w:t>
      </w:r>
      <w:r w:rsidRPr="00E27088">
        <w:rPr>
          <w:b/>
          <w:bCs/>
        </w:rPr>
        <w:t>GUI</w:t>
      </w:r>
      <w:r w:rsidRPr="00E27088">
        <w:t>.</w:t>
      </w:r>
    </w:p>
    <w:p w14:paraId="04F01799" w14:textId="77777777" w:rsidR="008E26BF" w:rsidRPr="00E27088" w:rsidRDefault="008E26BF" w:rsidP="00821262">
      <w:pPr>
        <w:numPr>
          <w:ilvl w:val="0"/>
          <w:numId w:val="11"/>
        </w:numPr>
        <w:spacing w:after="160" w:line="278" w:lineRule="auto"/>
      </w:pPr>
      <w:r w:rsidRPr="00E27088">
        <w:rPr>
          <w:b/>
          <w:bCs/>
        </w:rPr>
        <w:t>Linux is a kernel</w:t>
      </w:r>
      <w:r w:rsidRPr="00E27088">
        <w:t xml:space="preserve">, while Windows is a </w:t>
      </w:r>
      <w:r w:rsidRPr="00E27088">
        <w:rPr>
          <w:b/>
          <w:bCs/>
        </w:rPr>
        <w:t>full OS</w:t>
      </w:r>
      <w:r w:rsidRPr="00E27088">
        <w:t>.</w:t>
      </w:r>
    </w:p>
    <w:p w14:paraId="3BA678E5" w14:textId="77777777" w:rsidR="008E26BF" w:rsidRDefault="008E26BF" w:rsidP="008E26BF">
      <w:pPr>
        <w:rPr>
          <w:b/>
          <w:bCs/>
        </w:rPr>
      </w:pPr>
    </w:p>
    <w:p w14:paraId="09C5E92E" w14:textId="0BC91139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3. What are the main features of Linux?</w:t>
      </w:r>
    </w:p>
    <w:p w14:paraId="088F3DB7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br/>
      </w:r>
      <w:r w:rsidRPr="00E27088">
        <w:rPr>
          <w:rFonts w:ascii="Segoe UI Emoji" w:hAnsi="Segoe UI Emoji" w:cs="Segoe UI Emoji"/>
        </w:rPr>
        <w:t>✔️</w:t>
      </w:r>
      <w:r w:rsidRPr="00E27088">
        <w:t xml:space="preserve"> Open-source</w:t>
      </w:r>
      <w:r w:rsidRPr="00E27088">
        <w:br/>
      </w:r>
      <w:r w:rsidRPr="00E27088">
        <w:rPr>
          <w:rFonts w:ascii="Segoe UI Emoji" w:hAnsi="Segoe UI Emoji" w:cs="Segoe UI Emoji"/>
        </w:rPr>
        <w:t>✔️</w:t>
      </w:r>
      <w:r w:rsidRPr="00E27088">
        <w:t xml:space="preserve"> Secure and difficult to hack</w:t>
      </w:r>
      <w:r w:rsidRPr="00E27088">
        <w:br/>
      </w:r>
      <w:r w:rsidRPr="00E27088">
        <w:rPr>
          <w:rFonts w:ascii="Segoe UI Emoji" w:hAnsi="Segoe UI Emoji" w:cs="Segoe UI Emoji"/>
        </w:rPr>
        <w:t>✔️</w:t>
      </w:r>
      <w:r w:rsidRPr="00E27088">
        <w:t xml:space="preserve"> Supports multiple users &amp; multitasking</w:t>
      </w:r>
      <w:r w:rsidRPr="00E27088">
        <w:br/>
      </w:r>
      <w:r w:rsidRPr="00E27088">
        <w:rPr>
          <w:rFonts w:ascii="Segoe UI Emoji" w:hAnsi="Segoe UI Emoji" w:cs="Segoe UI Emoji"/>
        </w:rPr>
        <w:t>✔️</w:t>
      </w:r>
      <w:r w:rsidRPr="00E27088">
        <w:t xml:space="preserve"> Fast and lightweight</w:t>
      </w:r>
    </w:p>
    <w:p w14:paraId="400719C5" w14:textId="77777777" w:rsidR="008E26BF" w:rsidRDefault="008E26BF" w:rsidP="008E26BF">
      <w:pPr>
        <w:rPr>
          <w:b/>
          <w:bCs/>
        </w:rPr>
      </w:pPr>
    </w:p>
    <w:p w14:paraId="7A3F4B33" w14:textId="7C78C413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4. What is the Linux file system hierarchy?</w:t>
      </w:r>
    </w:p>
    <w:p w14:paraId="6934ECCB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br/>
        <w:t xml:space="preserve">The Linux file system starts with the </w:t>
      </w:r>
      <w:r w:rsidRPr="00E27088">
        <w:rPr>
          <w:b/>
          <w:bCs/>
        </w:rPr>
        <w:t>root directory (/)</w:t>
      </w:r>
      <w:r w:rsidRPr="00E27088">
        <w:t>. Some key directories:</w:t>
      </w:r>
    </w:p>
    <w:p w14:paraId="2E6D1EF5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/root → Home directory for the </w:t>
      </w:r>
      <w:r w:rsidRPr="00E27088">
        <w:rPr>
          <w:b/>
          <w:bCs/>
        </w:rPr>
        <w:t>root user</w:t>
      </w:r>
      <w:r w:rsidRPr="00E27088">
        <w:t>.</w:t>
      </w:r>
    </w:p>
    <w:p w14:paraId="2B497678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/home → Home directory for </w:t>
      </w:r>
      <w:r w:rsidRPr="00E27088">
        <w:rPr>
          <w:b/>
          <w:bCs/>
        </w:rPr>
        <w:t>other users</w:t>
      </w:r>
      <w:r w:rsidRPr="00E27088">
        <w:t>.</w:t>
      </w:r>
    </w:p>
    <w:p w14:paraId="3C52AECA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/etc → Stores </w:t>
      </w:r>
      <w:r w:rsidRPr="00E27088">
        <w:rPr>
          <w:b/>
          <w:bCs/>
        </w:rPr>
        <w:t>configuration files</w:t>
      </w:r>
      <w:r w:rsidRPr="00E27088">
        <w:t>.</w:t>
      </w:r>
    </w:p>
    <w:p w14:paraId="4B084304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/usr → Default location for </w:t>
      </w:r>
      <w:r w:rsidRPr="00E27088">
        <w:rPr>
          <w:b/>
          <w:bCs/>
        </w:rPr>
        <w:t>installed software</w:t>
      </w:r>
      <w:r w:rsidRPr="00E27088">
        <w:t>.</w:t>
      </w:r>
    </w:p>
    <w:p w14:paraId="16FFBCCF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/bin → Contains </w:t>
      </w:r>
      <w:r w:rsidRPr="00E27088">
        <w:rPr>
          <w:b/>
          <w:bCs/>
        </w:rPr>
        <w:t>commands for all users</w:t>
      </w:r>
      <w:r w:rsidRPr="00E27088">
        <w:t>.</w:t>
      </w:r>
    </w:p>
    <w:p w14:paraId="6BFB0832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/sbin → Contains </w:t>
      </w:r>
      <w:r w:rsidRPr="00E27088">
        <w:rPr>
          <w:b/>
          <w:bCs/>
        </w:rPr>
        <w:t>commands for root users</w:t>
      </w:r>
      <w:r w:rsidRPr="00E27088">
        <w:t>.</w:t>
      </w:r>
    </w:p>
    <w:p w14:paraId="18764C72" w14:textId="77777777" w:rsidR="008E26BF" w:rsidRPr="00E27088" w:rsidRDefault="008E26BF" w:rsidP="00821262">
      <w:pPr>
        <w:numPr>
          <w:ilvl w:val="0"/>
          <w:numId w:val="12"/>
        </w:numPr>
        <w:spacing w:after="160" w:line="278" w:lineRule="auto"/>
      </w:pPr>
      <w:r w:rsidRPr="00E27088">
        <w:t xml:space="preserve">/boot → Stores </w:t>
      </w:r>
      <w:r w:rsidRPr="00E27088">
        <w:rPr>
          <w:b/>
          <w:bCs/>
        </w:rPr>
        <w:t>bootable files</w:t>
      </w:r>
      <w:r w:rsidRPr="00E27088">
        <w:t>.</w:t>
      </w:r>
    </w:p>
    <w:p w14:paraId="0D5F62A5" w14:textId="77777777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lastRenderedPageBreak/>
        <w:t>5. How do you create a file in Linux?</w:t>
      </w:r>
    </w:p>
    <w:p w14:paraId="1F581462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t xml:space="preserve"> Use commands like:</w:t>
      </w:r>
    </w:p>
    <w:p w14:paraId="1112AF2C" w14:textId="77777777" w:rsidR="008E26BF" w:rsidRPr="00E27088" w:rsidRDefault="008E26BF" w:rsidP="00821262">
      <w:pPr>
        <w:numPr>
          <w:ilvl w:val="0"/>
          <w:numId w:val="13"/>
        </w:numPr>
        <w:spacing w:after="160" w:line="278" w:lineRule="auto"/>
      </w:pPr>
      <w:r w:rsidRPr="00E27088">
        <w:t xml:space="preserve">touch filename → Creates an </w:t>
      </w:r>
      <w:r w:rsidRPr="00E27088">
        <w:rPr>
          <w:b/>
          <w:bCs/>
        </w:rPr>
        <w:t>empty file</w:t>
      </w:r>
      <w:r w:rsidRPr="00E27088">
        <w:t>.</w:t>
      </w:r>
    </w:p>
    <w:p w14:paraId="14D6EDF9" w14:textId="77777777" w:rsidR="008E26BF" w:rsidRPr="00E27088" w:rsidRDefault="008E26BF" w:rsidP="00821262">
      <w:pPr>
        <w:numPr>
          <w:ilvl w:val="0"/>
          <w:numId w:val="13"/>
        </w:numPr>
        <w:spacing w:after="160" w:line="278" w:lineRule="auto"/>
      </w:pPr>
      <w:r w:rsidRPr="00E27088">
        <w:t xml:space="preserve">cat &gt; filename → Creates a </w:t>
      </w:r>
      <w:r w:rsidRPr="00E27088">
        <w:rPr>
          <w:b/>
          <w:bCs/>
        </w:rPr>
        <w:t>new file</w:t>
      </w:r>
      <w:r w:rsidRPr="00E27088">
        <w:t xml:space="preserve"> and allows typing content.</w:t>
      </w:r>
    </w:p>
    <w:p w14:paraId="14742BC6" w14:textId="77777777" w:rsidR="008E26BF" w:rsidRPr="00E27088" w:rsidRDefault="008E26BF" w:rsidP="00821262">
      <w:pPr>
        <w:numPr>
          <w:ilvl w:val="0"/>
          <w:numId w:val="13"/>
        </w:numPr>
        <w:spacing w:after="160" w:line="278" w:lineRule="auto"/>
      </w:pPr>
      <w:r w:rsidRPr="00E27088">
        <w:t xml:space="preserve">nano filename → Opens the </w:t>
      </w:r>
      <w:r w:rsidRPr="00E27088">
        <w:rPr>
          <w:b/>
          <w:bCs/>
        </w:rPr>
        <w:t>Nano text editor</w:t>
      </w:r>
      <w:r w:rsidRPr="00E27088">
        <w:t>.</w:t>
      </w:r>
    </w:p>
    <w:p w14:paraId="47BFF4E4" w14:textId="77777777" w:rsidR="008E26BF" w:rsidRPr="00E27088" w:rsidRDefault="008E26BF" w:rsidP="00821262">
      <w:pPr>
        <w:numPr>
          <w:ilvl w:val="0"/>
          <w:numId w:val="13"/>
        </w:numPr>
        <w:spacing w:after="160" w:line="278" w:lineRule="auto"/>
      </w:pPr>
      <w:r w:rsidRPr="00E27088">
        <w:t xml:space="preserve">vi filename → Opens the </w:t>
      </w:r>
      <w:r w:rsidRPr="00E27088">
        <w:rPr>
          <w:b/>
          <w:bCs/>
        </w:rPr>
        <w:t>VI text editor</w:t>
      </w:r>
      <w:r w:rsidRPr="00E27088">
        <w:t>.</w:t>
      </w:r>
    </w:p>
    <w:p w14:paraId="6AABAD98" w14:textId="77777777" w:rsidR="008E26BF" w:rsidRDefault="008E26BF" w:rsidP="008E26BF">
      <w:pPr>
        <w:rPr>
          <w:b/>
          <w:bCs/>
        </w:rPr>
      </w:pPr>
    </w:p>
    <w:p w14:paraId="2A229DE1" w14:textId="6B74609F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6. What is the difference between /bin and /sbin?</w:t>
      </w:r>
    </w:p>
    <w:p w14:paraId="0D0F8C6B" w14:textId="77777777" w:rsidR="008E26BF" w:rsidRPr="00E27088" w:rsidRDefault="008E26BF" w:rsidP="008E26BF">
      <w:r w:rsidRPr="00E27088">
        <w:rPr>
          <w:b/>
          <w:bCs/>
        </w:rPr>
        <w:t>Answer:</w:t>
      </w:r>
    </w:p>
    <w:p w14:paraId="288AA9E2" w14:textId="77777777" w:rsidR="008E26BF" w:rsidRPr="00E27088" w:rsidRDefault="008E26BF" w:rsidP="00821262">
      <w:pPr>
        <w:numPr>
          <w:ilvl w:val="0"/>
          <w:numId w:val="14"/>
        </w:numPr>
        <w:spacing w:after="160" w:line="278" w:lineRule="auto"/>
      </w:pPr>
      <w:r w:rsidRPr="00E27088">
        <w:t xml:space="preserve">/bin contains </w:t>
      </w:r>
      <w:r w:rsidRPr="00E27088">
        <w:rPr>
          <w:b/>
          <w:bCs/>
        </w:rPr>
        <w:t>commands for all users</w:t>
      </w:r>
      <w:r w:rsidRPr="00E27088">
        <w:t>.</w:t>
      </w:r>
    </w:p>
    <w:p w14:paraId="6AA401BD" w14:textId="77777777" w:rsidR="008E26BF" w:rsidRPr="00E27088" w:rsidRDefault="008E26BF" w:rsidP="00821262">
      <w:pPr>
        <w:numPr>
          <w:ilvl w:val="0"/>
          <w:numId w:val="14"/>
        </w:numPr>
        <w:spacing w:after="160" w:line="278" w:lineRule="auto"/>
      </w:pPr>
      <w:r w:rsidRPr="00E27088">
        <w:t xml:space="preserve">/sbin contains </w:t>
      </w:r>
      <w:r w:rsidRPr="00E27088">
        <w:rPr>
          <w:b/>
          <w:bCs/>
        </w:rPr>
        <w:t>commands for the root user only</w:t>
      </w:r>
      <w:r w:rsidRPr="00E27088">
        <w:t>.</w:t>
      </w:r>
    </w:p>
    <w:p w14:paraId="556FCBD7" w14:textId="77777777" w:rsidR="008E26BF" w:rsidRDefault="008E26BF" w:rsidP="008E26BF">
      <w:pPr>
        <w:rPr>
          <w:b/>
          <w:bCs/>
        </w:rPr>
      </w:pPr>
    </w:p>
    <w:p w14:paraId="30E3AA2B" w14:textId="572F878B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7. How do you update the timestamp of a file in Linux?</w:t>
      </w:r>
    </w:p>
    <w:p w14:paraId="29040CCA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t xml:space="preserve"> The touch command updates a file's </w:t>
      </w:r>
      <w:r w:rsidRPr="00E27088">
        <w:rPr>
          <w:b/>
          <w:bCs/>
        </w:rPr>
        <w:t>access, modify, and change times</w:t>
      </w:r>
      <w:r w:rsidRPr="00E27088">
        <w:t>.</w:t>
      </w:r>
    </w:p>
    <w:p w14:paraId="417BBA64" w14:textId="77777777" w:rsidR="008E26BF" w:rsidRDefault="008E26BF" w:rsidP="008E26BF">
      <w:pPr>
        <w:rPr>
          <w:b/>
          <w:bCs/>
        </w:rPr>
      </w:pPr>
    </w:p>
    <w:p w14:paraId="1B6B5AB5" w14:textId="3CEBE9F9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8. What is the Linux kernel?</w:t>
      </w:r>
    </w:p>
    <w:p w14:paraId="00838383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t xml:space="preserve"> The </w:t>
      </w:r>
      <w:r w:rsidRPr="00E27088">
        <w:rPr>
          <w:b/>
          <w:bCs/>
        </w:rPr>
        <w:t>Linux kernel</w:t>
      </w:r>
      <w:r w:rsidRPr="00E27088">
        <w:t xml:space="preserve"> is the core part of the OS that interacts </w:t>
      </w:r>
      <w:r w:rsidRPr="00E27088">
        <w:rPr>
          <w:b/>
          <w:bCs/>
        </w:rPr>
        <w:t>directly with the hardware</w:t>
      </w:r>
      <w:r w:rsidRPr="00E27088">
        <w:t xml:space="preserve"> and manages system resources.</w:t>
      </w:r>
    </w:p>
    <w:p w14:paraId="1F0C040E" w14:textId="77777777" w:rsidR="008E26BF" w:rsidRDefault="008E26BF" w:rsidP="008E26BF">
      <w:pPr>
        <w:rPr>
          <w:b/>
          <w:bCs/>
        </w:rPr>
      </w:pPr>
    </w:p>
    <w:p w14:paraId="5058DD14" w14:textId="42AA6C5D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9. What is the difference between a directory and a folder?</w:t>
      </w:r>
    </w:p>
    <w:p w14:paraId="7C2633B6" w14:textId="77777777" w:rsidR="008E26BF" w:rsidRPr="00E27088" w:rsidRDefault="008E26BF" w:rsidP="008E26BF">
      <w:r w:rsidRPr="00E27088">
        <w:rPr>
          <w:b/>
          <w:bCs/>
        </w:rPr>
        <w:t>Answer:</w:t>
      </w:r>
    </w:p>
    <w:p w14:paraId="609AC48D" w14:textId="77777777" w:rsidR="008E26BF" w:rsidRPr="00E27088" w:rsidRDefault="008E26BF" w:rsidP="00821262">
      <w:pPr>
        <w:numPr>
          <w:ilvl w:val="0"/>
          <w:numId w:val="15"/>
        </w:numPr>
        <w:spacing w:after="160" w:line="278" w:lineRule="auto"/>
      </w:pPr>
      <w:r w:rsidRPr="00E27088">
        <w:t xml:space="preserve">In </w:t>
      </w:r>
      <w:r w:rsidRPr="00E27088">
        <w:rPr>
          <w:b/>
          <w:bCs/>
        </w:rPr>
        <w:t>Linux</w:t>
      </w:r>
      <w:r w:rsidRPr="00E27088">
        <w:t xml:space="preserve">, a </w:t>
      </w:r>
      <w:r w:rsidRPr="00E27088">
        <w:rPr>
          <w:b/>
          <w:bCs/>
        </w:rPr>
        <w:t>directory</w:t>
      </w:r>
      <w:r w:rsidRPr="00E27088">
        <w:t xml:space="preserve"> is a structure for organizing files.</w:t>
      </w:r>
    </w:p>
    <w:p w14:paraId="2C7343BE" w14:textId="77777777" w:rsidR="008E26BF" w:rsidRPr="00E27088" w:rsidRDefault="008E26BF" w:rsidP="00821262">
      <w:pPr>
        <w:numPr>
          <w:ilvl w:val="0"/>
          <w:numId w:val="15"/>
        </w:numPr>
        <w:spacing w:after="160" w:line="278" w:lineRule="auto"/>
      </w:pPr>
      <w:r w:rsidRPr="00E27088">
        <w:t xml:space="preserve">In </w:t>
      </w:r>
      <w:r w:rsidRPr="00E27088">
        <w:rPr>
          <w:b/>
          <w:bCs/>
        </w:rPr>
        <w:t>Windows</w:t>
      </w:r>
      <w:r w:rsidRPr="00E27088">
        <w:t xml:space="preserve">, a similar structure is called a </w:t>
      </w:r>
      <w:r w:rsidRPr="00E27088">
        <w:rPr>
          <w:b/>
          <w:bCs/>
        </w:rPr>
        <w:t>folder</w:t>
      </w:r>
      <w:r w:rsidRPr="00E27088">
        <w:t>.</w:t>
      </w:r>
    </w:p>
    <w:p w14:paraId="5D0567CB" w14:textId="77777777" w:rsidR="008E26BF" w:rsidRDefault="008E26BF" w:rsidP="008E26BF">
      <w:pPr>
        <w:rPr>
          <w:b/>
          <w:bCs/>
        </w:rPr>
      </w:pPr>
    </w:p>
    <w:p w14:paraId="5CFAA6CA" w14:textId="2B043F84" w:rsidR="008E26BF" w:rsidRPr="00E27088" w:rsidRDefault="008E26BF" w:rsidP="008E26BF">
      <w:pPr>
        <w:rPr>
          <w:b/>
          <w:bCs/>
        </w:rPr>
      </w:pPr>
      <w:r w:rsidRPr="00E27088">
        <w:rPr>
          <w:b/>
          <w:bCs/>
        </w:rPr>
        <w:t>10. How do you concatenate files in Linux?</w:t>
      </w:r>
    </w:p>
    <w:p w14:paraId="16DD7A43" w14:textId="77777777" w:rsidR="008E26BF" w:rsidRPr="00E27088" w:rsidRDefault="008E26BF" w:rsidP="008E26BF">
      <w:r w:rsidRPr="00E27088">
        <w:rPr>
          <w:b/>
          <w:bCs/>
        </w:rPr>
        <w:t>Answer:</w:t>
      </w:r>
      <w:r w:rsidRPr="00E27088">
        <w:t xml:space="preserve"> The cat command merges files:</w:t>
      </w:r>
    </w:p>
    <w:p w14:paraId="49A81EE0" w14:textId="77777777" w:rsidR="008E26BF" w:rsidRPr="00E27088" w:rsidRDefault="008E26BF" w:rsidP="008E26BF">
      <w:r w:rsidRPr="00E27088">
        <w:t>cat file1 file2 &gt; mergedfile</w:t>
      </w:r>
    </w:p>
    <w:p w14:paraId="51B55C9A" w14:textId="77777777" w:rsidR="008E26BF" w:rsidRPr="00E27088" w:rsidRDefault="008E26BF" w:rsidP="008E26BF">
      <w:r>
        <w:lastRenderedPageBreak/>
        <w:pict w14:anchorId="4F333290">
          <v:rect id="_x0000_i1055" style="width:0;height:1.5pt" o:hralign="center" o:hrstd="t" o:hr="t" fillcolor="#a0a0a0" stroked="f"/>
        </w:pict>
      </w:r>
    </w:p>
    <w:p w14:paraId="35AE68FF" w14:textId="77777777" w:rsidR="008E26BF" w:rsidRPr="00E27088" w:rsidRDefault="008E26BF" w:rsidP="008E26BF">
      <w:pPr>
        <w:rPr>
          <w:b/>
          <w:bCs/>
        </w:rPr>
      </w:pPr>
      <w:r w:rsidRPr="00E27088">
        <w:rPr>
          <w:rFonts w:ascii="Segoe UI Emoji" w:hAnsi="Segoe UI Emoji" w:cs="Segoe UI Emoji"/>
          <w:b/>
          <w:bCs/>
        </w:rPr>
        <w:t>🔹</w:t>
      </w:r>
      <w:r w:rsidRPr="00E27088">
        <w:rPr>
          <w:b/>
          <w:bCs/>
        </w:rPr>
        <w:t xml:space="preserve"> Summary</w:t>
      </w:r>
    </w:p>
    <w:p w14:paraId="7EFECB6F" w14:textId="77777777" w:rsidR="008E26BF" w:rsidRPr="00E27088" w:rsidRDefault="008E26BF" w:rsidP="008E26BF">
      <w:r w:rsidRPr="00E27088">
        <w:rPr>
          <w:rFonts w:ascii="Segoe UI Emoji" w:hAnsi="Segoe UI Emoji" w:cs="Segoe UI Emoji"/>
        </w:rPr>
        <w:t>✅</w:t>
      </w:r>
      <w:r w:rsidRPr="00E27088">
        <w:t xml:space="preserve"> Linux is a </w:t>
      </w:r>
      <w:r w:rsidRPr="00E27088">
        <w:rPr>
          <w:b/>
          <w:bCs/>
        </w:rPr>
        <w:t>powerful, open-source OS</w:t>
      </w:r>
      <w:r w:rsidRPr="00E27088">
        <w:t xml:space="preserve"> with a rich history and multiple distributions.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It is </w:t>
      </w:r>
      <w:r w:rsidRPr="00E27088">
        <w:rPr>
          <w:b/>
          <w:bCs/>
        </w:rPr>
        <w:t>faster, more secure, and lightweight</w:t>
      </w:r>
      <w:r w:rsidRPr="00E27088">
        <w:t xml:space="preserve"> compared to Windows.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The </w:t>
      </w:r>
      <w:r w:rsidRPr="00E27088">
        <w:rPr>
          <w:b/>
          <w:bCs/>
        </w:rPr>
        <w:t>Linux file system hierarchy</w:t>
      </w:r>
      <w:r w:rsidRPr="00E27088">
        <w:t xml:space="preserve"> is well-structured, with </w:t>
      </w:r>
      <w:r w:rsidRPr="00E27088">
        <w:rPr>
          <w:b/>
          <w:bCs/>
        </w:rPr>
        <w:t>specific directories</w:t>
      </w:r>
      <w:r w:rsidRPr="00E27088">
        <w:t xml:space="preserve"> for different purposes.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</w:t>
      </w:r>
      <w:r w:rsidRPr="00E27088">
        <w:rPr>
          <w:b/>
          <w:bCs/>
        </w:rPr>
        <w:t>File creation and manipulation</w:t>
      </w:r>
      <w:r w:rsidRPr="00E27088">
        <w:t xml:space="preserve"> are done using commands like touch, cat, nano, and vi.</w:t>
      </w:r>
      <w:r w:rsidRPr="00E27088">
        <w:br/>
      </w:r>
      <w:r w:rsidRPr="00E27088">
        <w:rPr>
          <w:rFonts w:ascii="Segoe UI Emoji" w:hAnsi="Segoe UI Emoji" w:cs="Segoe UI Emoji"/>
        </w:rPr>
        <w:t>✅</w:t>
      </w:r>
      <w:r w:rsidRPr="00E27088">
        <w:t xml:space="preserve"> Understanding the </w:t>
      </w:r>
      <w:r w:rsidRPr="00E27088">
        <w:rPr>
          <w:b/>
          <w:bCs/>
        </w:rPr>
        <w:t>Linux kernel</w:t>
      </w:r>
      <w:r w:rsidRPr="00E27088">
        <w:t xml:space="preserve"> is crucial for </w:t>
      </w:r>
      <w:r w:rsidRPr="00E27088">
        <w:rPr>
          <w:b/>
          <w:bCs/>
        </w:rPr>
        <w:t>DevOps</w:t>
      </w:r>
      <w:r w:rsidRPr="00E27088">
        <w:t xml:space="preserve"> and </w:t>
      </w:r>
      <w:r w:rsidRPr="00E27088">
        <w:rPr>
          <w:b/>
          <w:bCs/>
        </w:rPr>
        <w:t>System Administration</w:t>
      </w:r>
      <w:r w:rsidRPr="00E27088">
        <w:t>.</w:t>
      </w:r>
    </w:p>
    <w:p w14:paraId="0FCF6880" w14:textId="77777777" w:rsidR="008E26BF" w:rsidRPr="00E27088" w:rsidRDefault="008E26BF" w:rsidP="008E26BF">
      <w:r>
        <w:pict w14:anchorId="7A27A1D0">
          <v:rect id="_x0000_i1056" style="width:0;height:1.5pt" o:hralign="center" o:hrstd="t" o:hr="t" fillcolor="#a0a0a0" stroked="f"/>
        </w:pict>
      </w:r>
    </w:p>
    <w:p w14:paraId="22E89DB1" w14:textId="77777777" w:rsidR="008E26BF" w:rsidRPr="00E27088" w:rsidRDefault="008E26BF" w:rsidP="008E26BF">
      <w:r w:rsidRPr="00E27088">
        <w:t xml:space="preserve">These notes provide a </w:t>
      </w:r>
      <w:r w:rsidRPr="00E27088">
        <w:rPr>
          <w:b/>
          <w:bCs/>
        </w:rPr>
        <w:t>solid foundation</w:t>
      </w:r>
      <w:r w:rsidRPr="00E27088">
        <w:t xml:space="preserve"> for learning Linux and preparing for interviews in </w:t>
      </w:r>
      <w:r w:rsidRPr="00E27088">
        <w:rPr>
          <w:b/>
          <w:bCs/>
        </w:rPr>
        <w:t>IT, DevOps, and System Administration</w:t>
      </w:r>
      <w:r w:rsidRPr="00E27088">
        <w:t xml:space="preserve">. </w:t>
      </w:r>
      <w:r w:rsidRPr="00E27088">
        <w:rPr>
          <w:rFonts w:ascii="Segoe UI Emoji" w:hAnsi="Segoe UI Emoji" w:cs="Segoe UI Emoji"/>
        </w:rPr>
        <w:t>🚀</w:t>
      </w:r>
    </w:p>
    <w:p w14:paraId="39973F1C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4BF50B21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588E9E90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49321AB3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3831F61D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08A74FAC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711F1C09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3AECA400" w14:textId="77777777" w:rsidR="002B4447" w:rsidRDefault="002B4447">
      <w:pPr>
        <w:rPr>
          <w:rFonts w:ascii="Aptos" w:hAnsi="Aptos" w:cs="Tahoma"/>
          <w:sz w:val="24"/>
          <w:szCs w:val="24"/>
        </w:rPr>
      </w:pPr>
    </w:p>
    <w:p w14:paraId="48369B93" w14:textId="77777777" w:rsidR="008E26BF" w:rsidRDefault="008E26BF">
      <w:pPr>
        <w:rPr>
          <w:rFonts w:ascii="Aptos" w:hAnsi="Aptos" w:cs="Tahoma"/>
          <w:sz w:val="24"/>
          <w:szCs w:val="24"/>
        </w:rPr>
      </w:pPr>
    </w:p>
    <w:p w14:paraId="4BFDD1A0" w14:textId="77777777" w:rsidR="008E26BF" w:rsidRDefault="008E26BF">
      <w:pPr>
        <w:rPr>
          <w:rFonts w:ascii="Aptos" w:hAnsi="Aptos" w:cs="Tahoma"/>
          <w:sz w:val="24"/>
          <w:szCs w:val="24"/>
        </w:rPr>
      </w:pPr>
    </w:p>
    <w:p w14:paraId="6E5A744B" w14:textId="77777777" w:rsidR="008E26BF" w:rsidRDefault="008E26BF">
      <w:pPr>
        <w:rPr>
          <w:rFonts w:ascii="Aptos" w:hAnsi="Aptos" w:cs="Tahoma"/>
          <w:sz w:val="24"/>
          <w:szCs w:val="24"/>
        </w:rPr>
      </w:pPr>
    </w:p>
    <w:p w14:paraId="01B22C69" w14:textId="77777777" w:rsidR="008E26BF" w:rsidRDefault="008E26BF">
      <w:pPr>
        <w:rPr>
          <w:rFonts w:ascii="Aptos" w:hAnsi="Aptos" w:cs="Tahoma"/>
          <w:sz w:val="24"/>
          <w:szCs w:val="24"/>
        </w:rPr>
      </w:pPr>
    </w:p>
    <w:p w14:paraId="62224F9D" w14:textId="77777777" w:rsidR="008E26BF" w:rsidRPr="000A3F3B" w:rsidRDefault="008E26BF">
      <w:pPr>
        <w:rPr>
          <w:rFonts w:ascii="Aptos" w:hAnsi="Aptos" w:cs="Tahoma"/>
          <w:sz w:val="24"/>
          <w:szCs w:val="24"/>
        </w:rPr>
      </w:pPr>
    </w:p>
    <w:p w14:paraId="43ADC018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137BC899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6638E07D" w14:textId="543D3414" w:rsidR="008E26BF" w:rsidRPr="008E26BF" w:rsidRDefault="00000000" w:rsidP="008E26BF">
      <w:pPr>
        <w:jc w:val="center"/>
        <w:rPr>
          <w:rFonts w:ascii="Aptos" w:hAnsi="Aptos" w:cs="Tahoma"/>
          <w:b/>
          <w:bCs/>
          <w:sz w:val="24"/>
          <w:szCs w:val="24"/>
        </w:rPr>
      </w:pPr>
      <w:r w:rsidRPr="000A3F3B">
        <w:rPr>
          <w:rFonts w:ascii="Aptos" w:hAnsi="Aptos" w:cs="Tahoma"/>
          <w:b/>
          <w:bCs/>
          <w:sz w:val="24"/>
          <w:szCs w:val="24"/>
          <w:highlight w:val="cyan"/>
        </w:rPr>
        <w:lastRenderedPageBreak/>
        <w:t>Day 2- Linux</w:t>
      </w:r>
    </w:p>
    <w:p w14:paraId="34C5A1AE" w14:textId="323738C3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Linux Overview</w:t>
      </w:r>
    </w:p>
    <w:p w14:paraId="1CD86E79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Linux Kernel vs. Operating System</w:t>
      </w:r>
    </w:p>
    <w:p w14:paraId="3612DEC4" w14:textId="77777777" w:rsidR="00993A4D" w:rsidRPr="00993A4D" w:rsidRDefault="00993A4D" w:rsidP="00821262">
      <w:pPr>
        <w:numPr>
          <w:ilvl w:val="0"/>
          <w:numId w:val="16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Linux is a kernel, not a full operating system.</w:t>
      </w:r>
    </w:p>
    <w:p w14:paraId="0CF8D1A2" w14:textId="77777777" w:rsidR="00993A4D" w:rsidRPr="00993A4D" w:rsidRDefault="00993A4D" w:rsidP="00821262">
      <w:pPr>
        <w:numPr>
          <w:ilvl w:val="0"/>
          <w:numId w:val="16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An Operating System (OS) is a combination of the Linux kernel and GNU software.</w:t>
      </w:r>
    </w:p>
    <w:p w14:paraId="408EF1D1" w14:textId="77777777" w:rsidR="00993A4D" w:rsidRPr="00993A4D" w:rsidRDefault="00993A4D" w:rsidP="00821262">
      <w:pPr>
        <w:numPr>
          <w:ilvl w:val="0"/>
          <w:numId w:val="16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Linux is open-source, secure, multitasking, fast, and lightweight.</w:t>
      </w:r>
    </w:p>
    <w:p w14:paraId="46DFC115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Linux Directory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000"/>
      </w:tblGrid>
      <w:tr w:rsidR="00993A4D" w:rsidRPr="00993A4D" w14:paraId="6887BDEF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F1A8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25A93CA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Purpose</w:t>
            </w:r>
          </w:p>
        </w:tc>
      </w:tr>
      <w:tr w:rsidR="00993A4D" w:rsidRPr="00993A4D" w14:paraId="699EA487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E64A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3B8F51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Root directory (top-level directory).</w:t>
            </w:r>
          </w:p>
        </w:tc>
      </w:tr>
      <w:tr w:rsidR="00993A4D" w:rsidRPr="00993A4D" w14:paraId="52C99526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CBF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/home</w:t>
            </w:r>
          </w:p>
        </w:tc>
        <w:tc>
          <w:tcPr>
            <w:tcW w:w="0" w:type="auto"/>
            <w:vAlign w:val="center"/>
            <w:hideMark/>
          </w:tcPr>
          <w:p w14:paraId="4D0EFB40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User home directories.</w:t>
            </w:r>
          </w:p>
        </w:tc>
      </w:tr>
      <w:tr w:rsidR="00993A4D" w:rsidRPr="00993A4D" w14:paraId="1E9E9673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B6E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/etc</w:t>
            </w:r>
          </w:p>
        </w:tc>
        <w:tc>
          <w:tcPr>
            <w:tcW w:w="0" w:type="auto"/>
            <w:vAlign w:val="center"/>
            <w:hideMark/>
          </w:tcPr>
          <w:p w14:paraId="3154D5E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Configuration files for system settings.</w:t>
            </w:r>
          </w:p>
        </w:tc>
      </w:tr>
      <w:tr w:rsidR="00993A4D" w:rsidRPr="00993A4D" w14:paraId="61B3C3F0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6E9A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/usr</w:t>
            </w:r>
          </w:p>
        </w:tc>
        <w:tc>
          <w:tcPr>
            <w:tcW w:w="0" w:type="auto"/>
            <w:vAlign w:val="center"/>
            <w:hideMark/>
          </w:tcPr>
          <w:p w14:paraId="6FE5E5F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Default location for installed software.</w:t>
            </w:r>
          </w:p>
        </w:tc>
      </w:tr>
      <w:tr w:rsidR="00993A4D" w:rsidRPr="00993A4D" w14:paraId="5DC7F463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0C998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/bin</w:t>
            </w:r>
          </w:p>
        </w:tc>
        <w:tc>
          <w:tcPr>
            <w:tcW w:w="0" w:type="auto"/>
            <w:vAlign w:val="center"/>
            <w:hideMark/>
          </w:tcPr>
          <w:p w14:paraId="29F2AC47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Contains essential commands for all users.</w:t>
            </w:r>
          </w:p>
        </w:tc>
      </w:tr>
      <w:tr w:rsidR="00993A4D" w:rsidRPr="00993A4D" w14:paraId="57C3BD92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75693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/sbin</w:t>
            </w:r>
          </w:p>
        </w:tc>
        <w:tc>
          <w:tcPr>
            <w:tcW w:w="0" w:type="auto"/>
            <w:vAlign w:val="center"/>
            <w:hideMark/>
          </w:tcPr>
          <w:p w14:paraId="5DC132B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Contains system administration commands (used by root).</w:t>
            </w:r>
          </w:p>
        </w:tc>
      </w:tr>
      <w:tr w:rsidR="00993A4D" w:rsidRPr="00993A4D" w14:paraId="70AB7E40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662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/boot</w:t>
            </w:r>
          </w:p>
        </w:tc>
        <w:tc>
          <w:tcPr>
            <w:tcW w:w="0" w:type="auto"/>
            <w:vAlign w:val="center"/>
            <w:hideMark/>
          </w:tcPr>
          <w:p w14:paraId="0CF6BC8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Contains bootable system files.</w:t>
            </w:r>
          </w:p>
        </w:tc>
      </w:tr>
    </w:tbl>
    <w:p w14:paraId="7E175D13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6B1F13E4">
          <v:rect id="_x0000_i1141" style="width:0;height:1.5pt" o:hralign="center" o:hrstd="t" o:hr="t" fillcolor="#a0a0a0" stroked="f"/>
        </w:pict>
      </w:r>
    </w:p>
    <w:p w14:paraId="615A9D9B" w14:textId="633388DA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File Management in Linux</w:t>
      </w:r>
    </w:p>
    <w:p w14:paraId="6C5D3F50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Creating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697"/>
      </w:tblGrid>
      <w:tr w:rsidR="00993A4D" w:rsidRPr="00993A4D" w14:paraId="610B198B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2D18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3C1C0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Purpose</w:t>
            </w:r>
          </w:p>
        </w:tc>
      </w:tr>
      <w:tr w:rsidR="00993A4D" w:rsidRPr="00993A4D" w14:paraId="1F8FB622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D8C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touch file1</w:t>
            </w:r>
          </w:p>
        </w:tc>
        <w:tc>
          <w:tcPr>
            <w:tcW w:w="0" w:type="auto"/>
            <w:vAlign w:val="center"/>
            <w:hideMark/>
          </w:tcPr>
          <w:p w14:paraId="038BA6EE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Creates an empty file.</w:t>
            </w:r>
          </w:p>
        </w:tc>
      </w:tr>
      <w:tr w:rsidR="00993A4D" w:rsidRPr="00993A4D" w14:paraId="1A523E16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ED43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cat &gt; file1</w:t>
            </w:r>
          </w:p>
        </w:tc>
        <w:tc>
          <w:tcPr>
            <w:tcW w:w="0" w:type="auto"/>
            <w:vAlign w:val="center"/>
            <w:hideMark/>
          </w:tcPr>
          <w:p w14:paraId="407D19C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Creates a file with content (Type content &amp; press Ctrl + D to save).</w:t>
            </w:r>
          </w:p>
        </w:tc>
      </w:tr>
    </w:tbl>
    <w:p w14:paraId="064BE3F9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60248936" w14:textId="36D0E0C6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993A4D">
        <w:rPr>
          <w:b/>
          <w:bCs/>
          <w:lang w:val="en-IN"/>
        </w:rPr>
        <w:t xml:space="preserve"> Displaying File Content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5865"/>
      </w:tblGrid>
      <w:tr w:rsidR="00993A4D" w:rsidRPr="00993A4D" w14:paraId="05F94129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B0D7C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F539EA0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Purpose</w:t>
            </w:r>
          </w:p>
        </w:tc>
      </w:tr>
      <w:tr w:rsidR="00993A4D" w:rsidRPr="00993A4D" w14:paraId="408768E4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7DF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cat file1</w:t>
            </w:r>
          </w:p>
        </w:tc>
        <w:tc>
          <w:tcPr>
            <w:tcW w:w="0" w:type="auto"/>
            <w:vAlign w:val="center"/>
            <w:hideMark/>
          </w:tcPr>
          <w:p w14:paraId="72FF204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Displays the entire content of file1.</w:t>
            </w:r>
          </w:p>
        </w:tc>
      </w:tr>
      <w:tr w:rsidR="00993A4D" w:rsidRPr="00993A4D" w14:paraId="595D7031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C5C7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tac file1</w:t>
            </w:r>
          </w:p>
        </w:tc>
        <w:tc>
          <w:tcPr>
            <w:tcW w:w="0" w:type="auto"/>
            <w:vAlign w:val="center"/>
            <w:hideMark/>
          </w:tcPr>
          <w:p w14:paraId="2EE319B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Displays the content in reverse order.</w:t>
            </w:r>
          </w:p>
        </w:tc>
      </w:tr>
      <w:tr w:rsidR="00993A4D" w:rsidRPr="00993A4D" w14:paraId="7B83F7FE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0048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less file1</w:t>
            </w:r>
          </w:p>
        </w:tc>
        <w:tc>
          <w:tcPr>
            <w:tcW w:w="0" w:type="auto"/>
            <w:vAlign w:val="center"/>
            <w:hideMark/>
          </w:tcPr>
          <w:p w14:paraId="2B65CD5B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Opens the file for paged viewing (scroll with arrow keys).</w:t>
            </w:r>
          </w:p>
        </w:tc>
      </w:tr>
      <w:tr w:rsidR="00993A4D" w:rsidRPr="00993A4D" w14:paraId="28CD3E83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C69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head -n 5 file1</w:t>
            </w:r>
          </w:p>
        </w:tc>
        <w:tc>
          <w:tcPr>
            <w:tcW w:w="0" w:type="auto"/>
            <w:vAlign w:val="center"/>
            <w:hideMark/>
          </w:tcPr>
          <w:p w14:paraId="4149018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Displays the first 5 lines of a file.</w:t>
            </w:r>
          </w:p>
        </w:tc>
      </w:tr>
      <w:tr w:rsidR="00993A4D" w:rsidRPr="00993A4D" w14:paraId="7F859EC4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3FB9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tail -n 5 file1</w:t>
            </w:r>
          </w:p>
        </w:tc>
        <w:tc>
          <w:tcPr>
            <w:tcW w:w="0" w:type="auto"/>
            <w:vAlign w:val="center"/>
            <w:hideMark/>
          </w:tcPr>
          <w:p w14:paraId="193774B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Displays the last 5 lines of a file.</w:t>
            </w:r>
          </w:p>
        </w:tc>
      </w:tr>
    </w:tbl>
    <w:p w14:paraId="45094312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4428C2EF" w14:textId="0D4C5944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Concatenating and Appending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5180"/>
      </w:tblGrid>
      <w:tr w:rsidR="00993A4D" w:rsidRPr="00993A4D" w14:paraId="09A0D3E0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B1CDE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D1F6CE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Purpose</w:t>
            </w:r>
          </w:p>
        </w:tc>
      </w:tr>
      <w:tr w:rsidR="00993A4D" w:rsidRPr="00993A4D" w14:paraId="1CF3309A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ED9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cat file1 file2 &gt; file3</w:t>
            </w:r>
          </w:p>
        </w:tc>
        <w:tc>
          <w:tcPr>
            <w:tcW w:w="0" w:type="auto"/>
            <w:vAlign w:val="center"/>
            <w:hideMark/>
          </w:tcPr>
          <w:p w14:paraId="1162F8E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Combines file1 and file2 into file3.</w:t>
            </w:r>
          </w:p>
        </w:tc>
      </w:tr>
      <w:tr w:rsidR="00993A4D" w:rsidRPr="00993A4D" w14:paraId="678EB8E0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3B6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cat &gt;&gt; file1</w:t>
            </w:r>
          </w:p>
        </w:tc>
        <w:tc>
          <w:tcPr>
            <w:tcW w:w="0" w:type="auto"/>
            <w:vAlign w:val="center"/>
            <w:hideMark/>
          </w:tcPr>
          <w:p w14:paraId="5C9F550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Appends new content to file1 without overwriting.</w:t>
            </w:r>
          </w:p>
        </w:tc>
      </w:tr>
    </w:tbl>
    <w:p w14:paraId="44EA018F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69574B74" w14:textId="0F5EDA51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Updating &amp; Checking File Timestamps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430"/>
      </w:tblGrid>
      <w:tr w:rsidR="00993A4D" w:rsidRPr="00993A4D" w14:paraId="7683F9FA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6986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3426E0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Purpose</w:t>
            </w:r>
          </w:p>
        </w:tc>
      </w:tr>
      <w:tr w:rsidR="00993A4D" w:rsidRPr="00993A4D" w14:paraId="7E75B979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DA3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touch file1</w:t>
            </w:r>
          </w:p>
        </w:tc>
        <w:tc>
          <w:tcPr>
            <w:tcW w:w="0" w:type="auto"/>
            <w:vAlign w:val="center"/>
            <w:hideMark/>
          </w:tcPr>
          <w:p w14:paraId="3AD452B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Updates the access and modification timestamps.</w:t>
            </w:r>
          </w:p>
        </w:tc>
      </w:tr>
      <w:tr w:rsidR="00993A4D" w:rsidRPr="00993A4D" w14:paraId="68556210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615A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stat file1</w:t>
            </w:r>
          </w:p>
        </w:tc>
        <w:tc>
          <w:tcPr>
            <w:tcW w:w="0" w:type="auto"/>
            <w:vAlign w:val="center"/>
            <w:hideMark/>
          </w:tcPr>
          <w:p w14:paraId="50F8800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Displays detailed metadata (access, modify, and change times).</w:t>
            </w:r>
          </w:p>
        </w:tc>
      </w:tr>
    </w:tbl>
    <w:p w14:paraId="2E9FFCDF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224AF1BD">
          <v:rect id="_x0000_i1142" style="width:0;height:1.5pt" o:hralign="center" o:hrstd="t" o:hr="t" fillcolor="#a0a0a0" stroked="f"/>
        </w:pict>
      </w:r>
    </w:p>
    <w:p w14:paraId="4AB4B08E" w14:textId="27804014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AWS EC2 Instances</w:t>
      </w:r>
    </w:p>
    <w:p w14:paraId="10E6249C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What is EC2?</w:t>
      </w:r>
    </w:p>
    <w:p w14:paraId="68173329" w14:textId="77777777" w:rsidR="00993A4D" w:rsidRPr="00993A4D" w:rsidRDefault="00993A4D" w:rsidP="00821262">
      <w:pPr>
        <w:numPr>
          <w:ilvl w:val="0"/>
          <w:numId w:val="17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EC2 (Elastic Compute Cloud) is a virtual machine in AWS.</w:t>
      </w:r>
    </w:p>
    <w:p w14:paraId="5D129877" w14:textId="77777777" w:rsidR="00993A4D" w:rsidRPr="00993A4D" w:rsidRDefault="00993A4D" w:rsidP="00821262">
      <w:pPr>
        <w:numPr>
          <w:ilvl w:val="0"/>
          <w:numId w:val="17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Used for hosting applications, running scripts, and deploying services.</w:t>
      </w:r>
    </w:p>
    <w:p w14:paraId="2D6FEEA4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5573"/>
      </w:tblGrid>
      <w:tr w:rsidR="00993A4D" w:rsidRPr="00993A4D" w14:paraId="3ED4736E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2C22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27F0AF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Description</w:t>
            </w:r>
          </w:p>
        </w:tc>
      </w:tr>
      <w:tr w:rsidR="00993A4D" w:rsidRPr="00993A4D" w14:paraId="7B0908AD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2AA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Key Pairs</w:t>
            </w:r>
          </w:p>
        </w:tc>
        <w:tc>
          <w:tcPr>
            <w:tcW w:w="0" w:type="auto"/>
            <w:vAlign w:val="center"/>
            <w:hideMark/>
          </w:tcPr>
          <w:p w14:paraId="4C3A7E38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Used for secure SSH access.</w:t>
            </w:r>
          </w:p>
        </w:tc>
      </w:tr>
      <w:tr w:rsidR="00993A4D" w:rsidRPr="00993A4D" w14:paraId="3544946D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C8F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.pem File</w:t>
            </w:r>
          </w:p>
        </w:tc>
        <w:tc>
          <w:tcPr>
            <w:tcW w:w="0" w:type="auto"/>
            <w:vAlign w:val="center"/>
            <w:hideMark/>
          </w:tcPr>
          <w:p w14:paraId="7A915A5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Used for direct SSH login (Linux/macOS).</w:t>
            </w:r>
          </w:p>
        </w:tc>
      </w:tr>
      <w:tr w:rsidR="00993A4D" w:rsidRPr="00993A4D" w14:paraId="66312C9F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F02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.ppk File</w:t>
            </w:r>
          </w:p>
        </w:tc>
        <w:tc>
          <w:tcPr>
            <w:tcW w:w="0" w:type="auto"/>
            <w:vAlign w:val="center"/>
            <w:hideMark/>
          </w:tcPr>
          <w:p w14:paraId="294F670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Used for PuTTY on Windows.</w:t>
            </w:r>
          </w:p>
        </w:tc>
      </w:tr>
      <w:tr w:rsidR="00993A4D" w:rsidRPr="00993A4D" w14:paraId="72B613CE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9B3D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AMI (Amazon Machine Image)</w:t>
            </w:r>
          </w:p>
        </w:tc>
        <w:tc>
          <w:tcPr>
            <w:tcW w:w="0" w:type="auto"/>
            <w:vAlign w:val="center"/>
            <w:hideMark/>
          </w:tcPr>
          <w:p w14:paraId="48C618E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Pre-configured OS images (e.g., Ubuntu, Amazon Linux).</w:t>
            </w:r>
          </w:p>
        </w:tc>
      </w:tr>
    </w:tbl>
    <w:p w14:paraId="4BDF659B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4E22C763" w14:textId="14EFBAD6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Connecting to an EC2 Instance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720"/>
      </w:tblGrid>
      <w:tr w:rsidR="00993A4D" w:rsidRPr="00993A4D" w14:paraId="6374F756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7FD0E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C3BEA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</w:tr>
      <w:tr w:rsidR="00993A4D" w:rsidRPr="00993A4D" w14:paraId="592E44E8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77B6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Using SSH (Linux/macOS)</w:t>
            </w:r>
          </w:p>
        </w:tc>
        <w:tc>
          <w:tcPr>
            <w:tcW w:w="0" w:type="auto"/>
            <w:vAlign w:val="center"/>
            <w:hideMark/>
          </w:tcPr>
          <w:p w14:paraId="7F9A2FF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ssh -i key.pem ubuntu@public-ip</w:t>
            </w:r>
          </w:p>
        </w:tc>
      </w:tr>
      <w:tr w:rsidR="00993A4D" w:rsidRPr="00993A4D" w14:paraId="5C6E3DEA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6AF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Using PuTTY (Windows)</w:t>
            </w:r>
          </w:p>
        </w:tc>
        <w:tc>
          <w:tcPr>
            <w:tcW w:w="0" w:type="auto"/>
            <w:vAlign w:val="center"/>
            <w:hideMark/>
          </w:tcPr>
          <w:p w14:paraId="7A1395F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Convert .pem to .ppk, then connect via PuTTY.</w:t>
            </w:r>
          </w:p>
        </w:tc>
      </w:tr>
    </w:tbl>
    <w:p w14:paraId="0C4A119A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3028A652">
          <v:rect id="_x0000_i1143" style="width:0;height:1.5pt" o:hralign="center" o:hrstd="t" o:hr="t" fillcolor="#a0a0a0" stroked="f"/>
        </w:pict>
      </w:r>
    </w:p>
    <w:p w14:paraId="10920163" w14:textId="7EAEBE8B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Text Editors in Linux</w:t>
      </w:r>
    </w:p>
    <w:p w14:paraId="4C4BEE88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🔹</w:t>
      </w:r>
      <w:r w:rsidRPr="00993A4D">
        <w:rPr>
          <w:b/>
          <w:bCs/>
          <w:lang w:val="en-IN"/>
        </w:rPr>
        <w:t xml:space="preserve"> vi Editor (Powerful, Command-Based)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3035"/>
      </w:tblGrid>
      <w:tr w:rsidR="00993A4D" w:rsidRPr="00993A4D" w14:paraId="3F05D9B5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AC0C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F9194C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Description</w:t>
            </w:r>
          </w:p>
        </w:tc>
      </w:tr>
      <w:tr w:rsidR="00993A4D" w:rsidRPr="00993A4D" w14:paraId="7BEE69F5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C3C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vi file1</w:t>
            </w:r>
          </w:p>
        </w:tc>
        <w:tc>
          <w:tcPr>
            <w:tcW w:w="0" w:type="auto"/>
            <w:vAlign w:val="center"/>
            <w:hideMark/>
          </w:tcPr>
          <w:p w14:paraId="19CD818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Opens file1 in the vi editor.</w:t>
            </w:r>
          </w:p>
        </w:tc>
      </w:tr>
      <w:tr w:rsidR="00993A4D" w:rsidRPr="00993A4D" w14:paraId="05563533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E760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7AFFBA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Insert mode (for typing text).</w:t>
            </w:r>
          </w:p>
        </w:tc>
      </w:tr>
      <w:tr w:rsidR="00993A4D" w:rsidRPr="00993A4D" w14:paraId="0810AF22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9ED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5831C2F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Exit insert mode.</w:t>
            </w:r>
          </w:p>
        </w:tc>
      </w:tr>
      <w:tr w:rsidR="00993A4D" w:rsidRPr="00993A4D" w14:paraId="1A23B9A3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707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:wq</w:t>
            </w:r>
          </w:p>
        </w:tc>
        <w:tc>
          <w:tcPr>
            <w:tcW w:w="0" w:type="auto"/>
            <w:vAlign w:val="center"/>
            <w:hideMark/>
          </w:tcPr>
          <w:p w14:paraId="4EB53E4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Save and exit.</w:t>
            </w:r>
          </w:p>
        </w:tc>
      </w:tr>
      <w:tr w:rsidR="00993A4D" w:rsidRPr="00993A4D" w14:paraId="53BED6B7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6C64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:q!</w:t>
            </w:r>
          </w:p>
        </w:tc>
        <w:tc>
          <w:tcPr>
            <w:tcW w:w="0" w:type="auto"/>
            <w:vAlign w:val="center"/>
            <w:hideMark/>
          </w:tcPr>
          <w:p w14:paraId="6A6C31C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Exit without saving.</w:t>
            </w:r>
          </w:p>
        </w:tc>
      </w:tr>
    </w:tbl>
    <w:p w14:paraId="0374A239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4B713A9F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0486B57B" w14:textId="77777777" w:rsidR="00993A4D" w:rsidRDefault="00993A4D" w:rsidP="00993A4D">
      <w:pPr>
        <w:rPr>
          <w:rFonts w:ascii="Segoe UI Emoji" w:hAnsi="Segoe UI Emoji" w:cs="Segoe UI Emoji"/>
          <w:b/>
          <w:bCs/>
          <w:lang w:val="en-IN"/>
        </w:rPr>
      </w:pPr>
    </w:p>
    <w:p w14:paraId="5B401D7E" w14:textId="51E2CAB0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993A4D">
        <w:rPr>
          <w:b/>
          <w:bCs/>
          <w:lang w:val="en-IN"/>
        </w:rPr>
        <w:t xml:space="preserve"> nano Editor (User-Friendly)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3143"/>
      </w:tblGrid>
      <w:tr w:rsidR="00993A4D" w:rsidRPr="00993A4D" w14:paraId="5D8CA554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8640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E1768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Description</w:t>
            </w:r>
          </w:p>
        </w:tc>
      </w:tr>
      <w:tr w:rsidR="00993A4D" w:rsidRPr="00993A4D" w14:paraId="3A6C484D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7F9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nano file1</w:t>
            </w:r>
          </w:p>
        </w:tc>
        <w:tc>
          <w:tcPr>
            <w:tcW w:w="0" w:type="auto"/>
            <w:vAlign w:val="center"/>
            <w:hideMark/>
          </w:tcPr>
          <w:p w14:paraId="22BFFD7C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Opens file1 in the nano editor.</w:t>
            </w:r>
          </w:p>
        </w:tc>
      </w:tr>
      <w:tr w:rsidR="00993A4D" w:rsidRPr="00993A4D" w14:paraId="050C20DD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E8C0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14:paraId="19EF1BD9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Exit nano.</w:t>
            </w:r>
          </w:p>
        </w:tc>
      </w:tr>
      <w:tr w:rsidR="00993A4D" w:rsidRPr="00993A4D" w14:paraId="73E2ED49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674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1067A99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Save changes.</w:t>
            </w:r>
          </w:p>
        </w:tc>
      </w:tr>
      <w:tr w:rsidR="00993A4D" w:rsidRPr="00993A4D" w14:paraId="229EE3A2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F00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14:paraId="55C5DC3D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Cut a line.</w:t>
            </w:r>
          </w:p>
        </w:tc>
      </w:tr>
      <w:tr w:rsidR="00993A4D" w:rsidRPr="00993A4D" w14:paraId="6FC12C5D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7EAA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4FFB1E2B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Paste a line.</w:t>
            </w:r>
          </w:p>
        </w:tc>
      </w:tr>
    </w:tbl>
    <w:p w14:paraId="60CFD655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22815648">
          <v:rect id="_x0000_i1144" style="width:0;height:1.5pt" o:hralign="center" o:hrstd="t" o:hr="t" fillcolor="#a0a0a0" stroked="f"/>
        </w:pict>
      </w:r>
    </w:p>
    <w:p w14:paraId="205E601C" w14:textId="60C71CBA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5️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Practical Linux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088"/>
      </w:tblGrid>
      <w:tr w:rsidR="00993A4D" w:rsidRPr="00993A4D" w14:paraId="132C4204" w14:textId="77777777" w:rsidTr="00993A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9D4DB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B87C8BA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Command</w:t>
            </w:r>
          </w:p>
        </w:tc>
      </w:tr>
      <w:tr w:rsidR="00993A4D" w:rsidRPr="00993A4D" w14:paraId="31C8E5B1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6102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Clear the screen</w:t>
            </w:r>
          </w:p>
        </w:tc>
        <w:tc>
          <w:tcPr>
            <w:tcW w:w="0" w:type="auto"/>
            <w:vAlign w:val="center"/>
            <w:hideMark/>
          </w:tcPr>
          <w:p w14:paraId="64AF3D20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clear or Ctrl + L</w:t>
            </w:r>
          </w:p>
        </w:tc>
      </w:tr>
      <w:tr w:rsidR="00993A4D" w:rsidRPr="00993A4D" w14:paraId="6EE45AC8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094D1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Check file timestamps</w:t>
            </w:r>
          </w:p>
        </w:tc>
        <w:tc>
          <w:tcPr>
            <w:tcW w:w="0" w:type="auto"/>
            <w:vAlign w:val="center"/>
            <w:hideMark/>
          </w:tcPr>
          <w:p w14:paraId="13F9BD6A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stat file1</w:t>
            </w:r>
          </w:p>
        </w:tc>
      </w:tr>
      <w:tr w:rsidR="00993A4D" w:rsidRPr="00993A4D" w14:paraId="11948E2F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A23E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Concatenate files</w:t>
            </w:r>
          </w:p>
        </w:tc>
        <w:tc>
          <w:tcPr>
            <w:tcW w:w="0" w:type="auto"/>
            <w:vAlign w:val="center"/>
            <w:hideMark/>
          </w:tcPr>
          <w:p w14:paraId="270BFA78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cat file1 file2 &gt; file3</w:t>
            </w:r>
          </w:p>
        </w:tc>
      </w:tr>
      <w:tr w:rsidR="00993A4D" w:rsidRPr="00993A4D" w14:paraId="2DEAA470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6A95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Show system info</w:t>
            </w:r>
          </w:p>
        </w:tc>
        <w:tc>
          <w:tcPr>
            <w:tcW w:w="0" w:type="auto"/>
            <w:vAlign w:val="center"/>
            <w:hideMark/>
          </w:tcPr>
          <w:p w14:paraId="4F4890DF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uname -a</w:t>
            </w:r>
          </w:p>
        </w:tc>
      </w:tr>
      <w:tr w:rsidR="00993A4D" w:rsidRPr="00993A4D" w14:paraId="15BB9E09" w14:textId="77777777" w:rsidTr="00993A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25F8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Check disk usage</w:t>
            </w:r>
          </w:p>
        </w:tc>
        <w:tc>
          <w:tcPr>
            <w:tcW w:w="0" w:type="auto"/>
            <w:vAlign w:val="center"/>
            <w:hideMark/>
          </w:tcPr>
          <w:p w14:paraId="7CC4674B" w14:textId="77777777" w:rsidR="00993A4D" w:rsidRPr="00993A4D" w:rsidRDefault="00993A4D" w:rsidP="00993A4D">
            <w:pPr>
              <w:rPr>
                <w:b/>
                <w:bCs/>
                <w:lang w:val="en-IN"/>
              </w:rPr>
            </w:pPr>
            <w:r w:rsidRPr="00993A4D">
              <w:rPr>
                <w:b/>
                <w:bCs/>
                <w:lang w:val="en-IN"/>
              </w:rPr>
              <w:t>df -h</w:t>
            </w:r>
          </w:p>
        </w:tc>
      </w:tr>
    </w:tbl>
    <w:p w14:paraId="59AA876D" w14:textId="77777777" w:rsid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56D7CE5D">
          <v:rect id="_x0000_i1145" style="width:0;height:1.5pt" o:hralign="center" o:hrstd="t" o:hr="t" fillcolor="#a0a0a0" stroked="f"/>
        </w:pict>
      </w:r>
    </w:p>
    <w:p w14:paraId="134BE744" w14:textId="77777777" w:rsidR="00993A4D" w:rsidRDefault="00993A4D" w:rsidP="00993A4D">
      <w:pPr>
        <w:rPr>
          <w:b/>
          <w:bCs/>
          <w:lang w:val="en-IN"/>
        </w:rPr>
      </w:pPr>
    </w:p>
    <w:p w14:paraId="64FA9FDE" w14:textId="77777777" w:rsidR="00993A4D" w:rsidRDefault="00993A4D" w:rsidP="00993A4D">
      <w:pPr>
        <w:rPr>
          <w:b/>
          <w:bCs/>
          <w:lang w:val="en-IN"/>
        </w:rPr>
      </w:pPr>
    </w:p>
    <w:p w14:paraId="4766C896" w14:textId="77777777" w:rsidR="00993A4D" w:rsidRDefault="00993A4D" w:rsidP="00993A4D">
      <w:pPr>
        <w:rPr>
          <w:b/>
          <w:bCs/>
          <w:lang w:val="en-IN"/>
        </w:rPr>
      </w:pPr>
    </w:p>
    <w:p w14:paraId="5FB94F6D" w14:textId="77777777" w:rsidR="00993A4D" w:rsidRDefault="00993A4D" w:rsidP="00993A4D">
      <w:pPr>
        <w:rPr>
          <w:b/>
          <w:bCs/>
          <w:lang w:val="en-IN"/>
        </w:rPr>
      </w:pPr>
    </w:p>
    <w:p w14:paraId="36D382B3" w14:textId="77777777" w:rsidR="00993A4D" w:rsidRDefault="00993A4D" w:rsidP="00993A4D">
      <w:pPr>
        <w:rPr>
          <w:b/>
          <w:bCs/>
          <w:lang w:val="en-IN"/>
        </w:rPr>
      </w:pPr>
    </w:p>
    <w:p w14:paraId="0BA975A7" w14:textId="77777777" w:rsidR="00993A4D" w:rsidRDefault="00993A4D" w:rsidP="00993A4D">
      <w:pPr>
        <w:rPr>
          <w:b/>
          <w:bCs/>
          <w:lang w:val="en-IN"/>
        </w:rPr>
      </w:pPr>
    </w:p>
    <w:p w14:paraId="220432C4" w14:textId="77777777" w:rsidR="00993A4D" w:rsidRPr="00993A4D" w:rsidRDefault="00993A4D" w:rsidP="00993A4D">
      <w:pPr>
        <w:rPr>
          <w:b/>
          <w:bCs/>
          <w:lang w:val="en-IN"/>
        </w:rPr>
      </w:pPr>
    </w:p>
    <w:p w14:paraId="7E1A375C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highlight w:val="yellow"/>
          <w:lang w:val="en-IN"/>
        </w:rPr>
        <w:lastRenderedPageBreak/>
        <w:t>📝</w:t>
      </w:r>
      <w:r w:rsidRPr="00993A4D">
        <w:rPr>
          <w:b/>
          <w:bCs/>
          <w:highlight w:val="yellow"/>
          <w:lang w:val="en-IN"/>
        </w:rPr>
        <w:t xml:space="preserve"> Interview Questions &amp; Answers</w:t>
      </w:r>
    </w:p>
    <w:p w14:paraId="4ECAD1A9" w14:textId="2EA2BC54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What is the difference between Linux and Unix?</w:t>
      </w:r>
    </w:p>
    <w:p w14:paraId="55DA295E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Answer:</w:t>
      </w:r>
    </w:p>
    <w:p w14:paraId="2D71E759" w14:textId="77777777" w:rsidR="00993A4D" w:rsidRPr="00993A4D" w:rsidRDefault="00993A4D" w:rsidP="00821262">
      <w:pPr>
        <w:numPr>
          <w:ilvl w:val="0"/>
          <w:numId w:val="18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Linux is open-source, while Unix is proprietary.</w:t>
      </w:r>
    </w:p>
    <w:p w14:paraId="05C4FFE7" w14:textId="77777777" w:rsidR="00993A4D" w:rsidRPr="00993A4D" w:rsidRDefault="00993A4D" w:rsidP="00821262">
      <w:pPr>
        <w:numPr>
          <w:ilvl w:val="0"/>
          <w:numId w:val="18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Linux is widely used for cloud, servers, and embedded systems.</w:t>
      </w:r>
    </w:p>
    <w:p w14:paraId="7199E7BA" w14:textId="535F14C5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Explain the Linux directory structure.</w:t>
      </w:r>
    </w:p>
    <w:p w14:paraId="385BCE38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Answer:</w:t>
      </w:r>
    </w:p>
    <w:p w14:paraId="350319BA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/root: Admin’s home directory.</w:t>
      </w:r>
    </w:p>
    <w:p w14:paraId="52FED72D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/home: User directories.</w:t>
      </w:r>
    </w:p>
    <w:p w14:paraId="1591B4B0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/etc: Configuration files.</w:t>
      </w:r>
    </w:p>
    <w:p w14:paraId="11CD8787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/bin: Essential user commands.</w:t>
      </w:r>
    </w:p>
    <w:p w14:paraId="14D4F361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/sbin: System admin commands.</w:t>
      </w:r>
    </w:p>
    <w:p w14:paraId="48897F98" w14:textId="77777777" w:rsidR="00993A4D" w:rsidRPr="00993A4D" w:rsidRDefault="00993A4D" w:rsidP="00821262">
      <w:pPr>
        <w:numPr>
          <w:ilvl w:val="0"/>
          <w:numId w:val="19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/usr: Installed software.</w:t>
      </w:r>
    </w:p>
    <w:p w14:paraId="5DF0BC44" w14:textId="2AB231CB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How do you create and display a file in Linux?</w:t>
      </w:r>
    </w:p>
    <w:p w14:paraId="77735291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Answer:</w:t>
      </w:r>
    </w:p>
    <w:p w14:paraId="1E338B06" w14:textId="77777777" w:rsidR="00993A4D" w:rsidRPr="00993A4D" w:rsidRDefault="00993A4D" w:rsidP="00821262">
      <w:pPr>
        <w:numPr>
          <w:ilvl w:val="0"/>
          <w:numId w:val="20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Create: touch file1 (empty) or cat &gt; file1 (with content).</w:t>
      </w:r>
    </w:p>
    <w:p w14:paraId="3A6932E2" w14:textId="77777777" w:rsidR="00993A4D" w:rsidRPr="00993A4D" w:rsidRDefault="00993A4D" w:rsidP="00821262">
      <w:pPr>
        <w:numPr>
          <w:ilvl w:val="0"/>
          <w:numId w:val="20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Display: cat file1.</w:t>
      </w:r>
    </w:p>
    <w:p w14:paraId="70D1C970" w14:textId="450581FC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What is the difference between &gt; and &gt;&gt; in Linux?</w:t>
      </w:r>
    </w:p>
    <w:p w14:paraId="3B29B683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Answer:</w:t>
      </w:r>
    </w:p>
    <w:p w14:paraId="4A4B9DED" w14:textId="77777777" w:rsidR="00993A4D" w:rsidRPr="00993A4D" w:rsidRDefault="00993A4D" w:rsidP="00821262">
      <w:pPr>
        <w:numPr>
          <w:ilvl w:val="0"/>
          <w:numId w:val="21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&gt; overwrites a file (e.g., cat file1 &gt; file2).</w:t>
      </w:r>
    </w:p>
    <w:p w14:paraId="51F65ADF" w14:textId="77777777" w:rsidR="00993A4D" w:rsidRPr="00993A4D" w:rsidRDefault="00993A4D" w:rsidP="00821262">
      <w:pPr>
        <w:numPr>
          <w:ilvl w:val="0"/>
          <w:numId w:val="21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&gt;&gt; appends content to a file (e.g., cat file1 &gt;&gt; file2).</w:t>
      </w:r>
    </w:p>
    <w:p w14:paraId="73090BAE" w14:textId="1CE92945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5️</w:t>
      </w:r>
      <w:r>
        <w:rPr>
          <w:rFonts w:ascii="Segoe UI Symbol" w:hAnsi="Segoe UI Symbol" w:cs="Segoe UI Symbol"/>
          <w:b/>
          <w:bCs/>
          <w:lang w:val="en-IN"/>
        </w:rPr>
        <w:t xml:space="preserve">. </w:t>
      </w:r>
      <w:r w:rsidRPr="00993A4D">
        <w:rPr>
          <w:b/>
          <w:bCs/>
          <w:lang w:val="en-IN"/>
        </w:rPr>
        <w:t>What is the purpose of the touch command?</w:t>
      </w:r>
    </w:p>
    <w:p w14:paraId="3D11F6EA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t>Answer:</w:t>
      </w:r>
    </w:p>
    <w:p w14:paraId="753A4DA4" w14:textId="77777777" w:rsidR="00993A4D" w:rsidRPr="00993A4D" w:rsidRDefault="00993A4D" w:rsidP="00821262">
      <w:pPr>
        <w:numPr>
          <w:ilvl w:val="0"/>
          <w:numId w:val="22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Creates an empty file.</w:t>
      </w:r>
    </w:p>
    <w:p w14:paraId="58C1763A" w14:textId="77777777" w:rsidR="00993A4D" w:rsidRPr="00993A4D" w:rsidRDefault="00993A4D" w:rsidP="00821262">
      <w:pPr>
        <w:numPr>
          <w:ilvl w:val="0"/>
          <w:numId w:val="22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Updates the timestamps of an existing file.</w:t>
      </w:r>
    </w:p>
    <w:p w14:paraId="10E16D69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lastRenderedPageBreak/>
        <w:pict w14:anchorId="3014A731">
          <v:rect id="_x0000_i1146" style="width:0;height:1.5pt" o:hralign="center" o:hrstd="t" o:hr="t" fillcolor="#a0a0a0" stroked="f"/>
        </w:pict>
      </w:r>
    </w:p>
    <w:p w14:paraId="332EFC8F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✅</w:t>
      </w:r>
      <w:r w:rsidRPr="00993A4D">
        <w:rPr>
          <w:b/>
          <w:bCs/>
          <w:lang w:val="en-IN"/>
        </w:rPr>
        <w:t xml:space="preserve"> Conclusion</w:t>
      </w:r>
    </w:p>
    <w:p w14:paraId="2C9BC242" w14:textId="77777777" w:rsidR="00993A4D" w:rsidRPr="00993A4D" w:rsidRDefault="00993A4D" w:rsidP="00821262">
      <w:pPr>
        <w:numPr>
          <w:ilvl w:val="0"/>
          <w:numId w:val="23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Linux is a powerful, open-source OS widely used in servers, cloud computing, and DevOps.</w:t>
      </w:r>
    </w:p>
    <w:p w14:paraId="6E781C50" w14:textId="77777777" w:rsidR="00993A4D" w:rsidRPr="00993A4D" w:rsidRDefault="00993A4D" w:rsidP="00821262">
      <w:pPr>
        <w:numPr>
          <w:ilvl w:val="0"/>
          <w:numId w:val="23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AWS EC2 provides scalable virtual machines, with SSH access via key pairs.</w:t>
      </w:r>
    </w:p>
    <w:p w14:paraId="10E32E10" w14:textId="77777777" w:rsidR="00993A4D" w:rsidRPr="00993A4D" w:rsidRDefault="00993A4D" w:rsidP="00821262">
      <w:pPr>
        <w:numPr>
          <w:ilvl w:val="0"/>
          <w:numId w:val="23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Mastering basic Linux commands and file operations is essential for DevOps and cloud engineers.</w:t>
      </w:r>
    </w:p>
    <w:p w14:paraId="766ADF2C" w14:textId="77777777" w:rsidR="00993A4D" w:rsidRPr="00993A4D" w:rsidRDefault="00993A4D" w:rsidP="00821262">
      <w:pPr>
        <w:numPr>
          <w:ilvl w:val="0"/>
          <w:numId w:val="23"/>
        </w:numPr>
        <w:rPr>
          <w:b/>
          <w:bCs/>
          <w:lang w:val="en-IN"/>
        </w:rPr>
      </w:pPr>
      <w:r w:rsidRPr="00993A4D">
        <w:rPr>
          <w:b/>
          <w:bCs/>
          <w:lang w:val="en-IN"/>
        </w:rPr>
        <w:t>Practicing these commands will help prepare for technical interviews in DevOps &amp; cloud roles.</w:t>
      </w:r>
    </w:p>
    <w:p w14:paraId="7D008022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rFonts w:ascii="Segoe UI Emoji" w:hAnsi="Segoe UI Emoji" w:cs="Segoe UI Emoji"/>
          <w:b/>
          <w:bCs/>
          <w:lang w:val="en-IN"/>
        </w:rPr>
        <w:t>🚀</w:t>
      </w:r>
      <w:r w:rsidRPr="00993A4D">
        <w:rPr>
          <w:b/>
          <w:bCs/>
          <w:lang w:val="en-IN"/>
        </w:rPr>
        <w:t xml:space="preserve"> Keep practicing, and good luck with your journey into Linux and AWS!</w:t>
      </w:r>
    </w:p>
    <w:p w14:paraId="1740A0F3" w14:textId="77777777" w:rsidR="00993A4D" w:rsidRPr="00993A4D" w:rsidRDefault="00993A4D" w:rsidP="00993A4D">
      <w:pPr>
        <w:rPr>
          <w:b/>
          <w:bCs/>
          <w:lang w:val="en-IN"/>
        </w:rPr>
      </w:pPr>
      <w:r w:rsidRPr="00993A4D">
        <w:rPr>
          <w:b/>
          <w:bCs/>
          <w:lang w:val="en-IN"/>
        </w:rPr>
        <w:pict w14:anchorId="235EE1BD">
          <v:rect id="_x0000_i1147" style="width:0;height:1.5pt" o:hralign="center" o:hrstd="t" o:hr="t" fillcolor="#a0a0a0" stroked="f"/>
        </w:pict>
      </w:r>
    </w:p>
    <w:p w14:paraId="2649A5C7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7269963C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57B57EEC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68D2F8C7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009ECA5B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66C5B34A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7A8A6F87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1EB76DD8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0C1A4379" w14:textId="77777777" w:rsidR="002B4447" w:rsidRPr="000A3F3B" w:rsidRDefault="002B4447">
      <w:pPr>
        <w:rPr>
          <w:rFonts w:ascii="Aptos" w:hAnsi="Aptos" w:cs="Tahoma"/>
          <w:sz w:val="24"/>
          <w:szCs w:val="24"/>
        </w:rPr>
      </w:pPr>
    </w:p>
    <w:p w14:paraId="14043B03" w14:textId="77777777" w:rsidR="00D752B1" w:rsidRPr="000A3F3B" w:rsidRDefault="00D752B1">
      <w:pPr>
        <w:rPr>
          <w:rFonts w:ascii="Aptos" w:hAnsi="Aptos" w:cs="Tahoma"/>
          <w:sz w:val="24"/>
          <w:szCs w:val="24"/>
        </w:rPr>
      </w:pPr>
    </w:p>
    <w:p w14:paraId="423481E5" w14:textId="77777777" w:rsidR="00D752B1" w:rsidRPr="000A3F3B" w:rsidRDefault="00D752B1">
      <w:pPr>
        <w:rPr>
          <w:rFonts w:ascii="Aptos" w:hAnsi="Aptos" w:cs="Tahoma"/>
          <w:sz w:val="24"/>
          <w:szCs w:val="24"/>
        </w:rPr>
      </w:pPr>
    </w:p>
    <w:p w14:paraId="786DBF06" w14:textId="77777777" w:rsidR="00D752B1" w:rsidRPr="000A3F3B" w:rsidRDefault="00D752B1">
      <w:pPr>
        <w:rPr>
          <w:rFonts w:ascii="Aptos" w:hAnsi="Aptos" w:cs="Tahoma"/>
          <w:sz w:val="24"/>
          <w:szCs w:val="24"/>
        </w:rPr>
      </w:pPr>
    </w:p>
    <w:p w14:paraId="1212E207" w14:textId="77777777" w:rsidR="00D752B1" w:rsidRPr="000A3F3B" w:rsidRDefault="00D752B1">
      <w:pPr>
        <w:rPr>
          <w:rFonts w:ascii="Aptos" w:hAnsi="Aptos" w:cs="Tahoma"/>
          <w:sz w:val="24"/>
          <w:szCs w:val="24"/>
        </w:rPr>
      </w:pPr>
    </w:p>
    <w:p w14:paraId="727AD59F" w14:textId="77777777" w:rsidR="00DB024A" w:rsidRPr="000A3F3B" w:rsidRDefault="00DB024A">
      <w:pPr>
        <w:rPr>
          <w:rFonts w:ascii="Aptos" w:hAnsi="Aptos" w:cs="Tahoma"/>
          <w:sz w:val="24"/>
          <w:szCs w:val="24"/>
        </w:rPr>
      </w:pPr>
    </w:p>
    <w:p w14:paraId="5AB97AFC" w14:textId="21C08A00" w:rsidR="003706BE" w:rsidRPr="000A3F3B" w:rsidRDefault="00000000" w:rsidP="00D752B1">
      <w:pPr>
        <w:jc w:val="center"/>
        <w:rPr>
          <w:rFonts w:ascii="Aptos" w:hAnsi="Aptos" w:cs="Tahoma"/>
          <w:b/>
          <w:bCs/>
          <w:sz w:val="24"/>
          <w:szCs w:val="24"/>
        </w:rPr>
      </w:pPr>
      <w:r w:rsidRPr="000A3F3B">
        <w:rPr>
          <w:rFonts w:ascii="Aptos" w:hAnsi="Aptos" w:cs="Tahoma"/>
          <w:b/>
          <w:bCs/>
          <w:sz w:val="24"/>
          <w:szCs w:val="24"/>
          <w:highlight w:val="cyan"/>
        </w:rPr>
        <w:lastRenderedPageBreak/>
        <w:t>Day 3 – Linux</w:t>
      </w:r>
    </w:p>
    <w:p w14:paraId="5D1B421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Directory Creation and Navigation</w:t>
      </w:r>
    </w:p>
    <w:p w14:paraId="79C33F3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mkdir Command (Make Directory)</w:t>
      </w:r>
    </w:p>
    <w:p w14:paraId="525D69DD" w14:textId="77777777" w:rsidR="00993A4D" w:rsidRPr="00993A4D" w:rsidRDefault="00993A4D" w:rsidP="00821262">
      <w:pPr>
        <w:numPr>
          <w:ilvl w:val="0"/>
          <w:numId w:val="24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Used to create directories in Linux.</w:t>
      </w:r>
    </w:p>
    <w:p w14:paraId="64B31C5F" w14:textId="77777777" w:rsidR="00993A4D" w:rsidRPr="00993A4D" w:rsidRDefault="00993A4D" w:rsidP="00821262">
      <w:pPr>
        <w:numPr>
          <w:ilvl w:val="0"/>
          <w:numId w:val="2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46546797" w14:textId="77777777" w:rsidR="00993A4D" w:rsidRPr="00993A4D" w:rsidRDefault="00993A4D" w:rsidP="00821262">
      <w:pPr>
        <w:numPr>
          <w:ilvl w:val="0"/>
          <w:numId w:val="2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mkdir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dir1</w:t>
      </w:r>
    </w:p>
    <w:p w14:paraId="2F16E818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Creates a directory named dir1.</w:t>
      </w:r>
    </w:p>
    <w:p w14:paraId="1CD2AB33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Nested Directory Creation:</w:t>
      </w:r>
    </w:p>
    <w:p w14:paraId="58FE8C22" w14:textId="77777777" w:rsidR="00993A4D" w:rsidRPr="00993A4D" w:rsidRDefault="00993A4D" w:rsidP="00821262">
      <w:pPr>
        <w:numPr>
          <w:ilvl w:val="0"/>
          <w:numId w:val="25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Use mkdir -p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to create multiple directories in a nested structure.</w:t>
      </w:r>
    </w:p>
    <w:p w14:paraId="3852CE91" w14:textId="77777777" w:rsidR="00993A4D" w:rsidRPr="00993A4D" w:rsidRDefault="00993A4D" w:rsidP="00821262">
      <w:pPr>
        <w:numPr>
          <w:ilvl w:val="0"/>
          <w:numId w:val="2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5BCB5ED3" w14:textId="77777777" w:rsidR="00993A4D" w:rsidRPr="00993A4D" w:rsidRDefault="00993A4D" w:rsidP="00821262">
      <w:pPr>
        <w:numPr>
          <w:ilvl w:val="0"/>
          <w:numId w:val="25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mkdir -p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dir2/dir3/dir4</w:t>
      </w:r>
    </w:p>
    <w:p w14:paraId="2401AFCD" w14:textId="77777777" w:rsidR="00993A4D" w:rsidRPr="00993A4D" w:rsidRDefault="00993A4D" w:rsidP="00993A4D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Creates dir2, dir3, and dir4 in a single command.</w:t>
      </w:r>
    </w:p>
    <w:p w14:paraId="6FC21B92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64AA7021">
          <v:rect id="_x0000_i1236" style="width:0;height:1.5pt" o:hralign="center" o:hrstd="t" o:hr="t" fillcolor="#a0a0a0" stroked="f"/>
        </w:pict>
      </w:r>
    </w:p>
    <w:p w14:paraId="04A8908D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cd Command (Change Directory)</w:t>
      </w:r>
    </w:p>
    <w:p w14:paraId="51BE22E6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Used to navigate between directories.</w:t>
      </w:r>
    </w:p>
    <w:p w14:paraId="064DBBCF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6F2A970A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cd dir1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Moves into dir1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4FF1463B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cd .. 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Moves up one directory level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762018FA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cd ~  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Moves to the home directory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486B1CF7" w14:textId="77777777" w:rsidR="00993A4D" w:rsidRPr="00993A4D" w:rsidRDefault="00993A4D" w:rsidP="00821262">
      <w:pPr>
        <w:numPr>
          <w:ilvl w:val="0"/>
          <w:numId w:val="2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cd -  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Switches to the previous directory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50430A2B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799C8EB5">
          <v:rect id="_x0000_i1237" style="width:0;height:1.5pt" o:hralign="center" o:hrstd="t" o:hr="t" fillcolor="#a0a0a0" stroked="f"/>
        </w:pict>
      </w:r>
    </w:p>
    <w:p w14:paraId="2D570EB8" w14:textId="77777777" w:rsidR="00993A4D" w:rsidRDefault="00993A4D" w:rsidP="00993A4D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88E70C2" w14:textId="77777777" w:rsidR="00993A4D" w:rsidRDefault="00993A4D" w:rsidP="00993A4D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6E9F6AD" w14:textId="7FDC7C03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pwd Command (Print Working Directory)</w:t>
      </w:r>
    </w:p>
    <w:p w14:paraId="48A929A2" w14:textId="77777777" w:rsidR="00993A4D" w:rsidRPr="00993A4D" w:rsidRDefault="00993A4D" w:rsidP="00821262">
      <w:pPr>
        <w:numPr>
          <w:ilvl w:val="0"/>
          <w:numId w:val="27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Displays the full path of the current working directory.</w:t>
      </w:r>
    </w:p>
    <w:p w14:paraId="1CAEFD14" w14:textId="77777777" w:rsidR="00993A4D" w:rsidRPr="00993A4D" w:rsidRDefault="00993A4D" w:rsidP="00821262">
      <w:pPr>
        <w:numPr>
          <w:ilvl w:val="0"/>
          <w:numId w:val="2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002F97D9" w14:textId="77777777" w:rsidR="00993A4D" w:rsidRPr="00993A4D" w:rsidRDefault="00993A4D" w:rsidP="00821262">
      <w:pPr>
        <w:numPr>
          <w:ilvl w:val="0"/>
          <w:numId w:val="2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pwd  </w:t>
      </w:r>
    </w:p>
    <w:p w14:paraId="3CE1206C" w14:textId="4C782428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Output: </w:t>
      </w:r>
      <w:r>
        <w:rPr>
          <w:rFonts w:ascii="Aptos" w:hAnsi="Aptos" w:cs="Tahoma"/>
          <w:b/>
          <w:bCs/>
          <w:sz w:val="24"/>
          <w:szCs w:val="24"/>
          <w:lang w:val="en-IN"/>
        </w:rPr>
        <w:t xml:space="preserve">          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/home/user/dir1</w:t>
      </w:r>
    </w:p>
    <w:p w14:paraId="23A598BE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22E17A28" w14:textId="77777777" w:rsidR="00993A4D" w:rsidRPr="00993A4D" w:rsidRDefault="00993A4D" w:rsidP="00821262">
      <w:pPr>
        <w:numPr>
          <w:ilvl w:val="0"/>
          <w:numId w:val="2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Normal directories appear in blue.</w:t>
      </w:r>
    </w:p>
    <w:p w14:paraId="3F180ECC" w14:textId="77777777" w:rsidR="00993A4D" w:rsidRPr="00993A4D" w:rsidRDefault="00993A4D" w:rsidP="00821262">
      <w:pPr>
        <w:numPr>
          <w:ilvl w:val="0"/>
          <w:numId w:val="2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Executable files appear in green.</w:t>
      </w:r>
    </w:p>
    <w:p w14:paraId="18FC7FC7" w14:textId="77777777" w:rsidR="00993A4D" w:rsidRPr="00993A4D" w:rsidRDefault="00993A4D" w:rsidP="00821262">
      <w:pPr>
        <w:numPr>
          <w:ilvl w:val="0"/>
          <w:numId w:val="2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Compressed files (e.g., .zip, .tar) appear in red.</w:t>
      </w:r>
    </w:p>
    <w:p w14:paraId="29BEBCB4" w14:textId="77777777" w:rsidR="00993A4D" w:rsidRPr="00993A4D" w:rsidRDefault="00993A4D" w:rsidP="00821262">
      <w:pPr>
        <w:numPr>
          <w:ilvl w:val="0"/>
          <w:numId w:val="2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Symbolic links appear in cyan.</w:t>
      </w:r>
    </w:p>
    <w:p w14:paraId="1559FCD7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061BA51A">
          <v:rect id="_x0000_i1238" style="width:0;height:1.5pt" o:hralign="center" o:hrstd="t" o:hr="t" fillcolor="#a0a0a0" stroked="f"/>
        </w:pict>
      </w:r>
    </w:p>
    <w:p w14:paraId="38458778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Listing Files and Directories</w:t>
      </w:r>
    </w:p>
    <w:p w14:paraId="5E6AC562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ls Command (List Files &amp; Directories)</w:t>
      </w:r>
    </w:p>
    <w:p w14:paraId="412322AF" w14:textId="77777777" w:rsidR="00993A4D" w:rsidRPr="00993A4D" w:rsidRDefault="00993A4D" w:rsidP="00821262">
      <w:pPr>
        <w:numPr>
          <w:ilvl w:val="0"/>
          <w:numId w:val="2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Used to list files and directories in the current directory.</w:t>
      </w:r>
    </w:p>
    <w:p w14:paraId="7BF6647E" w14:textId="77777777" w:rsidR="00993A4D" w:rsidRPr="00993A4D" w:rsidRDefault="00993A4D" w:rsidP="00821262">
      <w:pPr>
        <w:numPr>
          <w:ilvl w:val="0"/>
          <w:numId w:val="2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Common options: </w:t>
      </w:r>
    </w:p>
    <w:p w14:paraId="367A3C92" w14:textId="77777777" w:rsidR="00993A4D" w:rsidRPr="00993A4D" w:rsidRDefault="00993A4D" w:rsidP="00821262">
      <w:pPr>
        <w:numPr>
          <w:ilvl w:val="0"/>
          <w:numId w:val="29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ls -l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Long format with details (permissions, owner, size, date)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0A727E31" w14:textId="77777777" w:rsidR="00993A4D" w:rsidRPr="00993A4D" w:rsidRDefault="00993A4D" w:rsidP="00821262">
      <w:pPr>
        <w:numPr>
          <w:ilvl w:val="0"/>
          <w:numId w:val="29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ls -a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Lists all files, including hidden files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655FC669" w14:textId="77777777" w:rsidR="00993A4D" w:rsidRPr="00993A4D" w:rsidRDefault="00993A4D" w:rsidP="00821262">
      <w:pPr>
        <w:numPr>
          <w:ilvl w:val="0"/>
          <w:numId w:val="29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ls -lh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Human-readable file sizes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264B9538" w14:textId="77777777" w:rsidR="00993A4D" w:rsidRPr="00993A4D" w:rsidRDefault="00993A4D" w:rsidP="00821262">
      <w:pPr>
        <w:numPr>
          <w:ilvl w:val="0"/>
          <w:numId w:val="29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ls -lt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Sorts by modification time (latest first)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3CA84E7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1FD75C97" w14:textId="77777777" w:rsidR="00993A4D" w:rsidRPr="00993A4D" w:rsidRDefault="00993A4D" w:rsidP="00821262">
      <w:pPr>
        <w:numPr>
          <w:ilvl w:val="0"/>
          <w:numId w:val="30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Hidden files (.filename) appear in gray.</w:t>
      </w:r>
    </w:p>
    <w:p w14:paraId="2407BE2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6D9986EC">
          <v:rect id="_x0000_i1239" style="width:0;height:1.5pt" o:hralign="center" o:hrstd="t" o:hr="t" fillcolor="#a0a0a0" stroked="f"/>
        </w:pict>
      </w:r>
    </w:p>
    <w:p w14:paraId="58E8733F" w14:textId="77777777" w:rsidR="00993A4D" w:rsidRDefault="00993A4D" w:rsidP="00993A4D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816F24D" w14:textId="3810004E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File and Directory Deletion</w:t>
      </w:r>
    </w:p>
    <w:p w14:paraId="035A51C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rmdir Command (Remove Directory)</w:t>
      </w:r>
    </w:p>
    <w:p w14:paraId="3B004F61" w14:textId="77777777" w:rsidR="00993A4D" w:rsidRPr="00993A4D" w:rsidRDefault="00993A4D" w:rsidP="00821262">
      <w:pPr>
        <w:numPr>
          <w:ilvl w:val="0"/>
          <w:numId w:val="3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Removes empty directories only.</w:t>
      </w:r>
    </w:p>
    <w:p w14:paraId="15F22165" w14:textId="77777777" w:rsidR="00993A4D" w:rsidRPr="00993A4D" w:rsidRDefault="00993A4D" w:rsidP="00821262">
      <w:pPr>
        <w:numPr>
          <w:ilvl w:val="0"/>
          <w:numId w:val="3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04F7DB6A" w14:textId="77777777" w:rsidR="00993A4D" w:rsidRPr="00993A4D" w:rsidRDefault="00993A4D" w:rsidP="00821262">
      <w:pPr>
        <w:numPr>
          <w:ilvl w:val="0"/>
          <w:numId w:val="3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rmdir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</w:p>
    <w:p w14:paraId="33A91C11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Deletes dir1 if it is empty.</w:t>
      </w:r>
    </w:p>
    <w:p w14:paraId="79A6989B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rm Command (Remove)</w:t>
      </w:r>
    </w:p>
    <w:p w14:paraId="073969C0" w14:textId="77777777" w:rsidR="00993A4D" w:rsidRPr="00993A4D" w:rsidRDefault="00993A4D" w:rsidP="00821262">
      <w:pPr>
        <w:numPr>
          <w:ilvl w:val="0"/>
          <w:numId w:val="3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Used to delete files and directories.</w:t>
      </w:r>
    </w:p>
    <w:p w14:paraId="409A8C8B" w14:textId="77777777" w:rsidR="00993A4D" w:rsidRPr="00993A4D" w:rsidRDefault="00993A4D" w:rsidP="00821262">
      <w:pPr>
        <w:numPr>
          <w:ilvl w:val="0"/>
          <w:numId w:val="3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Common options: </w:t>
      </w:r>
    </w:p>
    <w:p w14:paraId="040E8744" w14:textId="77777777" w:rsidR="00993A4D" w:rsidRPr="00993A4D" w:rsidRDefault="00993A4D" w:rsidP="00821262">
      <w:pPr>
        <w:numPr>
          <w:ilvl w:val="0"/>
          <w:numId w:val="3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Deletes a file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3C67FC38" w14:textId="77777777" w:rsidR="00993A4D" w:rsidRPr="00993A4D" w:rsidRDefault="00993A4D" w:rsidP="00821262">
      <w:pPr>
        <w:numPr>
          <w:ilvl w:val="0"/>
          <w:numId w:val="3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 -r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Deletes a directory and its contents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7C43B2E0" w14:textId="77777777" w:rsidR="00993A4D" w:rsidRPr="00993A4D" w:rsidRDefault="00993A4D" w:rsidP="00821262">
      <w:pPr>
        <w:numPr>
          <w:ilvl w:val="0"/>
          <w:numId w:val="3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 -rf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dir2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Forcefully deletes `dir2` and all its contents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4C3246F7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⚠️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Caution:</w:t>
      </w:r>
    </w:p>
    <w:p w14:paraId="3FD95ADB" w14:textId="4F9B1319" w:rsidR="00993A4D" w:rsidRPr="00993A4D" w:rsidRDefault="00993A4D" w:rsidP="00821262">
      <w:pPr>
        <w:numPr>
          <w:ilvl w:val="0"/>
          <w:numId w:val="33"/>
        </w:numPr>
        <w:rPr>
          <w:rFonts w:ascii="Aptos" w:hAnsi="Aptos" w:cs="Tahoma"/>
          <w:b/>
          <w:bCs/>
          <w:sz w:val="24"/>
          <w:szCs w:val="24"/>
          <w:highlight w:val="yellow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highlight w:val="yellow"/>
          <w:lang w:val="en-IN"/>
        </w:rPr>
        <w:t xml:space="preserve">rm -rf </w:t>
      </w:r>
      <w:r w:rsidR="00211110" w:rsidRPr="00211110">
        <w:rPr>
          <w:rFonts w:ascii="Aptos" w:hAnsi="Aptos" w:cs="Tahoma"/>
          <w:b/>
          <w:bCs/>
          <w:color w:val="808080" w:themeColor="background1" w:themeShade="80"/>
          <w:sz w:val="24"/>
          <w:szCs w:val="24"/>
          <w:highlight w:val="yellow"/>
          <w:lang w:val="en-IN"/>
        </w:rPr>
        <w:t>*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highlight w:val="yellow"/>
          <w:lang w:val="en-IN"/>
        </w:rPr>
        <w:t xml:space="preserve">/ </w:t>
      </w:r>
      <w:r w:rsidRPr="00993A4D">
        <w:rPr>
          <w:rFonts w:ascii="Aptos" w:hAnsi="Aptos" w:cs="Tahoma"/>
          <w:b/>
          <w:bCs/>
          <w:sz w:val="24"/>
          <w:szCs w:val="24"/>
          <w:highlight w:val="yellow"/>
          <w:lang w:val="en-IN"/>
        </w:rPr>
        <w:t>will delete the entire system. Use with extreme caution!</w:t>
      </w:r>
    </w:p>
    <w:p w14:paraId="107F5755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35D9F995">
          <v:rect id="_x0000_i1240" style="width:0;height:1.5pt" o:hralign="center" o:hrstd="t" o:hr="t" fillcolor="#a0a0a0" stroked="f"/>
        </w:pict>
      </w:r>
    </w:p>
    <w:p w14:paraId="00460E35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Checking File and Directory Size</w:t>
      </w:r>
    </w:p>
    <w:p w14:paraId="1A9BAED2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du Command (Disk Usage)</w:t>
      </w:r>
    </w:p>
    <w:p w14:paraId="618E5E2B" w14:textId="77777777" w:rsidR="00993A4D" w:rsidRPr="00993A4D" w:rsidRDefault="00993A4D" w:rsidP="00821262">
      <w:pPr>
        <w:numPr>
          <w:ilvl w:val="0"/>
          <w:numId w:val="3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Displays the size of a file or directory.</w:t>
      </w:r>
    </w:p>
    <w:p w14:paraId="2DBF8274" w14:textId="77777777" w:rsidR="00993A4D" w:rsidRPr="00993A4D" w:rsidRDefault="00993A4D" w:rsidP="00821262">
      <w:pPr>
        <w:numPr>
          <w:ilvl w:val="0"/>
          <w:numId w:val="3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26FC583C" w14:textId="77777777" w:rsidR="00993A4D" w:rsidRPr="00993A4D" w:rsidRDefault="00993A4D" w:rsidP="00821262">
      <w:pPr>
        <w:numPr>
          <w:ilvl w:val="0"/>
          <w:numId w:val="34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du -sh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dir1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</w:p>
    <w:p w14:paraId="39D1C333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Shows the size of dir1 in a human-readable format.</w:t>
      </w:r>
    </w:p>
    <w:p w14:paraId="3F3A475B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df Command (Disk Free Space)</w:t>
      </w:r>
    </w:p>
    <w:p w14:paraId="39D04101" w14:textId="77777777" w:rsidR="00993A4D" w:rsidRPr="00993A4D" w:rsidRDefault="00993A4D" w:rsidP="00821262">
      <w:pPr>
        <w:numPr>
          <w:ilvl w:val="0"/>
          <w:numId w:val="3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Displays available disk space on file systems.</w:t>
      </w:r>
    </w:p>
    <w:p w14:paraId="055AA021" w14:textId="77777777" w:rsidR="00993A4D" w:rsidRPr="00993A4D" w:rsidRDefault="00993A4D" w:rsidP="00821262">
      <w:pPr>
        <w:numPr>
          <w:ilvl w:val="0"/>
          <w:numId w:val="3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 xml:space="preserve">Example: </w:t>
      </w:r>
    </w:p>
    <w:p w14:paraId="00BDC086" w14:textId="77777777" w:rsidR="00993A4D" w:rsidRPr="00993A4D" w:rsidRDefault="00993A4D" w:rsidP="00821262">
      <w:pPr>
        <w:numPr>
          <w:ilvl w:val="0"/>
          <w:numId w:val="35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df -h  </w:t>
      </w:r>
    </w:p>
    <w:p w14:paraId="0A8F8071" w14:textId="77777777" w:rsidR="00993A4D" w:rsidRPr="00993A4D" w:rsidRDefault="00993A4D" w:rsidP="00993A4D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Shows free and used disk space in a human-readable format.</w:t>
      </w:r>
    </w:p>
    <w:p w14:paraId="3E3F258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064887B3">
          <v:rect id="_x0000_i1241" style="width:0;height:1.5pt" o:hralign="center" o:hrstd="t" o:hr="t" fillcolor="#a0a0a0" stroked="f"/>
        </w:pict>
      </w:r>
    </w:p>
    <w:p w14:paraId="178F6D0C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File and Directory Copying &amp; Moving</w:t>
      </w:r>
    </w:p>
    <w:p w14:paraId="74571B9B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cp Command (Copy Files)</w:t>
      </w:r>
    </w:p>
    <w:p w14:paraId="4CCAF6A1" w14:textId="77777777" w:rsidR="00993A4D" w:rsidRPr="00993A4D" w:rsidRDefault="00993A4D" w:rsidP="00821262">
      <w:pPr>
        <w:numPr>
          <w:ilvl w:val="0"/>
          <w:numId w:val="3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Copies files and directories.</w:t>
      </w:r>
    </w:p>
    <w:p w14:paraId="216458EE" w14:textId="77777777" w:rsidR="00993A4D" w:rsidRPr="00993A4D" w:rsidRDefault="00993A4D" w:rsidP="00821262">
      <w:pPr>
        <w:numPr>
          <w:ilvl w:val="0"/>
          <w:numId w:val="3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21B45F28" w14:textId="77777777" w:rsidR="00993A4D" w:rsidRPr="00993A4D" w:rsidRDefault="00993A4D" w:rsidP="00821262">
      <w:pPr>
        <w:numPr>
          <w:ilvl w:val="0"/>
          <w:numId w:val="36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cp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file1 file2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Copies file1 to file2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1FB339F4" w14:textId="77777777" w:rsidR="00993A4D" w:rsidRPr="00993A4D" w:rsidRDefault="00993A4D" w:rsidP="00821262">
      <w:pPr>
        <w:numPr>
          <w:ilvl w:val="0"/>
          <w:numId w:val="36"/>
        </w:numPr>
        <w:tabs>
          <w:tab w:val="clear" w:pos="720"/>
        </w:tabs>
        <w:rPr>
          <w:rFonts w:ascii="Aptos" w:hAnsi="Aptos" w:cs="Tahoma"/>
          <w:color w:val="FF000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cp -r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dir1 dir2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 xml:space="preserve"># Recursively copies `dir1` to `dir2`  </w:t>
      </w:r>
    </w:p>
    <w:p w14:paraId="39C316DD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mv Command (Move/Rename)</w:t>
      </w:r>
    </w:p>
    <w:p w14:paraId="0C50F23B" w14:textId="77777777" w:rsidR="00993A4D" w:rsidRPr="00993A4D" w:rsidRDefault="00993A4D" w:rsidP="00821262">
      <w:pPr>
        <w:numPr>
          <w:ilvl w:val="0"/>
          <w:numId w:val="3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Moves or renames files and directories.</w:t>
      </w:r>
    </w:p>
    <w:p w14:paraId="18698206" w14:textId="77777777" w:rsidR="00993A4D" w:rsidRPr="00993A4D" w:rsidRDefault="00993A4D" w:rsidP="00821262">
      <w:pPr>
        <w:numPr>
          <w:ilvl w:val="0"/>
          <w:numId w:val="3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22ADE9B0" w14:textId="77777777" w:rsidR="00993A4D" w:rsidRPr="00993A4D" w:rsidRDefault="00993A4D" w:rsidP="00821262">
      <w:pPr>
        <w:numPr>
          <w:ilvl w:val="0"/>
          <w:numId w:val="37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mv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file1 dir1/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Moves `file1` into `dir1`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04EABFAF" w14:textId="77777777" w:rsidR="00993A4D" w:rsidRPr="00993A4D" w:rsidRDefault="00993A4D" w:rsidP="00821262">
      <w:pPr>
        <w:numPr>
          <w:ilvl w:val="0"/>
          <w:numId w:val="37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mv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file1 file2  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Renames `file1` to `file2`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3CC85FA3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278A84D8">
          <v:rect id="_x0000_i1242" style="width:0;height:1.5pt" o:hralign="center" o:hrstd="t" o:hr="t" fillcolor="#a0a0a0" stroked="f"/>
        </w:pict>
      </w:r>
    </w:p>
    <w:p w14:paraId="6E09B97E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File Permissions</w:t>
      </w:r>
    </w:p>
    <w:p w14:paraId="061E0958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chmod Command (Change Mode)</w:t>
      </w:r>
    </w:p>
    <w:p w14:paraId="49591E1B" w14:textId="77777777" w:rsidR="00993A4D" w:rsidRPr="00993A4D" w:rsidRDefault="00993A4D" w:rsidP="00821262">
      <w:pPr>
        <w:numPr>
          <w:ilvl w:val="0"/>
          <w:numId w:val="3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Modifies file permissions.</w:t>
      </w:r>
    </w:p>
    <w:p w14:paraId="7AE4C0EE" w14:textId="77777777" w:rsidR="00993A4D" w:rsidRPr="00993A4D" w:rsidRDefault="00993A4D" w:rsidP="00821262">
      <w:pPr>
        <w:numPr>
          <w:ilvl w:val="0"/>
          <w:numId w:val="3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Permissions Representation: </w:t>
      </w:r>
    </w:p>
    <w:p w14:paraId="34CA6379" w14:textId="77777777" w:rsidR="00993A4D" w:rsidRPr="00993A4D" w:rsidRDefault="00993A4D" w:rsidP="00821262">
      <w:pPr>
        <w:numPr>
          <w:ilvl w:val="1"/>
          <w:numId w:val="3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r = Read (4)</w:t>
      </w:r>
    </w:p>
    <w:p w14:paraId="5356D9EB" w14:textId="77777777" w:rsidR="00993A4D" w:rsidRPr="00993A4D" w:rsidRDefault="00993A4D" w:rsidP="00821262">
      <w:pPr>
        <w:numPr>
          <w:ilvl w:val="1"/>
          <w:numId w:val="3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w = Write (2)</w:t>
      </w:r>
    </w:p>
    <w:p w14:paraId="45F2F8B8" w14:textId="77777777" w:rsidR="00993A4D" w:rsidRPr="00993A4D" w:rsidRDefault="00993A4D" w:rsidP="00821262">
      <w:pPr>
        <w:numPr>
          <w:ilvl w:val="1"/>
          <w:numId w:val="3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x = Execute (1)</w:t>
      </w:r>
    </w:p>
    <w:p w14:paraId="153C775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Examples:</w:t>
      </w:r>
    </w:p>
    <w:p w14:paraId="4BBB5644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chmod 777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Gives full permissions to everyone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6CE94CBC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chmod u+x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Adds execute permission to the user (`u`)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4D31C6ED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09A94B0B" w14:textId="77777777" w:rsidR="00993A4D" w:rsidRPr="00993A4D" w:rsidRDefault="00993A4D" w:rsidP="00821262">
      <w:pPr>
        <w:numPr>
          <w:ilvl w:val="0"/>
          <w:numId w:val="3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Executable files appear in green.</w:t>
      </w:r>
    </w:p>
    <w:p w14:paraId="3EB08969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08170965">
          <v:rect id="_x0000_i1243" style="width:0;height:1.5pt" o:hralign="center" o:hrstd="t" o:hr="t" fillcolor="#a0a0a0" stroked="f"/>
        </w:pict>
      </w:r>
    </w:p>
    <w:p w14:paraId="159465A0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Concatenation and Redirection</w:t>
      </w:r>
    </w:p>
    <w:p w14:paraId="790B74DA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cat Command (Concatenate &amp; Display)</w:t>
      </w:r>
    </w:p>
    <w:p w14:paraId="478EC535" w14:textId="77777777" w:rsidR="00993A4D" w:rsidRPr="00993A4D" w:rsidRDefault="00993A4D" w:rsidP="00821262">
      <w:pPr>
        <w:numPr>
          <w:ilvl w:val="0"/>
          <w:numId w:val="40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Displays, creates, and merges files.</w:t>
      </w:r>
    </w:p>
    <w:p w14:paraId="4B305F64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Redirection Operators:</w:t>
      </w:r>
    </w:p>
    <w:p w14:paraId="19C850B4" w14:textId="77777777" w:rsidR="00993A4D" w:rsidRPr="00993A4D" w:rsidRDefault="00993A4D" w:rsidP="00821262">
      <w:pPr>
        <w:numPr>
          <w:ilvl w:val="0"/>
          <w:numId w:val="41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&gt; Overwrites file content.</w:t>
      </w:r>
    </w:p>
    <w:p w14:paraId="34CCC6E8" w14:textId="77777777" w:rsidR="00993A4D" w:rsidRPr="00993A4D" w:rsidRDefault="00993A4D" w:rsidP="00821262">
      <w:pPr>
        <w:numPr>
          <w:ilvl w:val="0"/>
          <w:numId w:val="41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&gt;&gt; Appends content to a file.</w:t>
      </w:r>
    </w:p>
    <w:p w14:paraId="2EF790FE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Example:</w:t>
      </w:r>
    </w:p>
    <w:p w14:paraId="6A822A8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file1 &gt; file2 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 xml:space="preserve"># Overwrites file2 with file1's content  </w:t>
      </w:r>
    </w:p>
    <w:p w14:paraId="1EA6571C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file1 &gt;&gt; file2  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Appends file1’s content to file2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6E688D62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76D020A2">
          <v:rect id="_x0000_i1244" style="width:0;height:1.5pt" o:hralign="center" o:hrstd="t" o:hr="t" fillcolor="#a0a0a0" stroked="f"/>
        </w:pict>
      </w:r>
    </w:p>
    <w:p w14:paraId="3C04DBFE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Special Navigation Example</w:t>
      </w:r>
    </w:p>
    <w:p w14:paraId="21786EA0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Understanding . and ..</w:t>
      </w:r>
    </w:p>
    <w:p w14:paraId="2438B151" w14:textId="77777777" w:rsidR="00993A4D" w:rsidRPr="00993A4D" w:rsidRDefault="00993A4D" w:rsidP="00821262">
      <w:pPr>
        <w:numPr>
          <w:ilvl w:val="0"/>
          <w:numId w:val="42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 represents the current directory.</w:t>
      </w:r>
    </w:p>
    <w:p w14:paraId="2DF724F4" w14:textId="77777777" w:rsidR="00993A4D" w:rsidRPr="00993A4D" w:rsidRDefault="00993A4D" w:rsidP="00821262">
      <w:pPr>
        <w:numPr>
          <w:ilvl w:val="0"/>
          <w:numId w:val="42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.. represents the parent directory.</w:t>
      </w:r>
    </w:p>
    <w:p w14:paraId="7D5164C7" w14:textId="77777777" w:rsidR="00993A4D" w:rsidRPr="00993A4D" w:rsidRDefault="00993A4D" w:rsidP="00821262">
      <w:pPr>
        <w:numPr>
          <w:ilvl w:val="0"/>
          <w:numId w:val="42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../../ moves up multiple levels.</w:t>
      </w:r>
    </w:p>
    <w:p w14:paraId="369412B7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Example Navigation Command:</w:t>
      </w:r>
    </w:p>
    <w:p w14:paraId="699ECA0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cd ../../..   </w:t>
      </w:r>
      <w:r w:rsidRPr="00993A4D">
        <w:rPr>
          <w:rFonts w:ascii="Aptos" w:hAnsi="Aptos" w:cs="Tahoma"/>
          <w:color w:val="FF0000"/>
          <w:sz w:val="24"/>
          <w:szCs w:val="24"/>
          <w:lang w:val="en-IN"/>
        </w:rPr>
        <w:t># Moves three levels up</w:t>
      </w:r>
      <w:r w:rsidRPr="00993A4D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0BB93654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pict w14:anchorId="2980E8DB">
          <v:rect id="_x0000_i1245" style="width:0;height:1.5pt" o:hralign="center" o:hrstd="t" o:hr="t" fillcolor="#a0a0a0" stroked="f"/>
        </w:pict>
      </w:r>
    </w:p>
    <w:p w14:paraId="5B65E871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  <w:t>📝</w:t>
      </w:r>
      <w:r w:rsidRPr="00993A4D">
        <w:rPr>
          <w:rFonts w:ascii="Aptos" w:hAnsi="Aptos" w:cs="Tahoma"/>
          <w:b/>
          <w:bCs/>
          <w:sz w:val="24"/>
          <w:szCs w:val="24"/>
          <w:highlight w:val="yellow"/>
          <w:lang w:val="en-IN"/>
        </w:rPr>
        <w:t xml:space="preserve"> Interview Questions &amp; Answers</w:t>
      </w:r>
    </w:p>
    <w:p w14:paraId="6F930C2B" w14:textId="5F5528A9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1️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What is the difference between rmdir and rm -rf?</w:t>
      </w:r>
    </w:p>
    <w:p w14:paraId="7746B4A5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6E8D14DA" w14:textId="77777777" w:rsidR="00993A4D" w:rsidRPr="00993A4D" w:rsidRDefault="00993A4D" w:rsidP="00821262">
      <w:pPr>
        <w:numPr>
          <w:ilvl w:val="0"/>
          <w:numId w:val="4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rmdir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deletes empty directories only.</w:t>
      </w:r>
    </w:p>
    <w:p w14:paraId="3565D33A" w14:textId="77777777" w:rsidR="00993A4D" w:rsidRPr="00993A4D" w:rsidRDefault="00993A4D" w:rsidP="00821262">
      <w:pPr>
        <w:numPr>
          <w:ilvl w:val="0"/>
          <w:numId w:val="4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rm -rf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forcefully removes non-empty directories without confirmation.</w:t>
      </w:r>
    </w:p>
    <w:p w14:paraId="1E651E6E" w14:textId="692DB5FE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2️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How do you create a nested directory structure?</w:t>
      </w:r>
    </w:p>
    <w:p w14:paraId="284D2AF1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3375363E" w14:textId="77777777" w:rsidR="00993A4D" w:rsidRPr="00993A4D" w:rsidRDefault="00993A4D" w:rsidP="00993A4D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mkdir -p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dir1/dir2/dir3  </w:t>
      </w:r>
    </w:p>
    <w:p w14:paraId="32AEC86F" w14:textId="413B9940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3️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What is the difference between &gt; and &gt;&gt;?</w:t>
      </w:r>
    </w:p>
    <w:p w14:paraId="764C10FB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5F345209" w14:textId="77777777" w:rsidR="00993A4D" w:rsidRPr="00993A4D" w:rsidRDefault="00993A4D" w:rsidP="00821262">
      <w:pPr>
        <w:numPr>
          <w:ilvl w:val="0"/>
          <w:numId w:val="44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&gt; overwrites file content.</w:t>
      </w:r>
    </w:p>
    <w:p w14:paraId="753C0FFD" w14:textId="77777777" w:rsidR="00993A4D" w:rsidRPr="00993A4D" w:rsidRDefault="00993A4D" w:rsidP="00821262">
      <w:pPr>
        <w:numPr>
          <w:ilvl w:val="0"/>
          <w:numId w:val="44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&gt;&gt; appends content to a file.</w:t>
      </w:r>
    </w:p>
    <w:p w14:paraId="1C3E4C42" w14:textId="0E03F9C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4️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How do you check the size of a directory?</w:t>
      </w:r>
    </w:p>
    <w:p w14:paraId="1D003075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2B4FBFFD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du -sh </w:t>
      </w: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dir1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</w:p>
    <w:p w14:paraId="2D850B54" w14:textId="08EACE73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5️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How do you list hidden files?</w:t>
      </w:r>
    </w:p>
    <w:p w14:paraId="641054C1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619055A4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ls -a  </w:t>
      </w:r>
    </w:p>
    <w:p w14:paraId="79325322" w14:textId="4BB01288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6️</w:t>
      </w:r>
      <w:r w:rsidR="0021111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What is the purpose of the chmod command?</w:t>
      </w:r>
    </w:p>
    <w:p w14:paraId="1AAC486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5E622D12" w14:textId="77777777" w:rsidR="00993A4D" w:rsidRPr="00993A4D" w:rsidRDefault="00993A4D" w:rsidP="00821262">
      <w:pPr>
        <w:numPr>
          <w:ilvl w:val="0"/>
          <w:numId w:val="45"/>
        </w:num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It changes file permissions (read, write, execute).</w:t>
      </w:r>
    </w:p>
    <w:p w14:paraId="7767F855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5171D2BA">
          <v:rect id="_x0000_i1246" style="width:0;height:1.5pt" o:hralign="center" o:hrstd="t" o:hr="t" fillcolor="#a0a0a0" stroked="f"/>
        </w:pict>
      </w:r>
    </w:p>
    <w:p w14:paraId="6AAECB30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✅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Conclusion</w:t>
      </w:r>
    </w:p>
    <w:p w14:paraId="4EB5E972" w14:textId="77777777" w:rsidR="00993A4D" w:rsidRPr="00993A4D" w:rsidRDefault="00993A4D" w:rsidP="00821262">
      <w:pPr>
        <w:numPr>
          <w:ilvl w:val="0"/>
          <w:numId w:val="4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Mastering Linux file system navigation and command-line tools is essential for DevOps.</w:t>
      </w:r>
    </w:p>
    <w:p w14:paraId="33C9A1AB" w14:textId="77777777" w:rsidR="00993A4D" w:rsidRPr="00993A4D" w:rsidRDefault="00993A4D" w:rsidP="00821262">
      <w:pPr>
        <w:numPr>
          <w:ilvl w:val="0"/>
          <w:numId w:val="4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Regular practice builds confidence in managing directories, permissions, and file handling.</w:t>
      </w:r>
    </w:p>
    <w:p w14:paraId="594BDC22" w14:textId="77777777" w:rsidR="00993A4D" w:rsidRPr="00993A4D" w:rsidRDefault="00993A4D" w:rsidP="00821262">
      <w:pPr>
        <w:numPr>
          <w:ilvl w:val="0"/>
          <w:numId w:val="4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t>Understanding Linux fundamentals will greatly help in real-world DevOps roles and interviews.</w:t>
      </w:r>
    </w:p>
    <w:p w14:paraId="4E48FB56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Segoe UI Emoji" w:hAnsi="Segoe UI Emoji" w:cs="Segoe UI Emoji"/>
          <w:b/>
          <w:bCs/>
          <w:sz w:val="24"/>
          <w:szCs w:val="24"/>
          <w:lang w:val="en-IN"/>
        </w:rPr>
        <w:t>🚀</w:t>
      </w:r>
      <w:r w:rsidRPr="00993A4D">
        <w:rPr>
          <w:rFonts w:ascii="Aptos" w:hAnsi="Aptos" w:cs="Tahoma"/>
          <w:b/>
          <w:bCs/>
          <w:sz w:val="24"/>
          <w:szCs w:val="24"/>
          <w:lang w:val="en-IN"/>
        </w:rPr>
        <w:t xml:space="preserve"> Keep practicing, and you'll become a Linux expert in no time!</w:t>
      </w:r>
    </w:p>
    <w:p w14:paraId="60DEFD2A" w14:textId="77777777" w:rsidR="00993A4D" w:rsidRPr="00993A4D" w:rsidRDefault="00993A4D" w:rsidP="00993A4D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993A4D">
        <w:rPr>
          <w:rFonts w:ascii="Aptos" w:hAnsi="Aptos" w:cs="Tahoma"/>
          <w:b/>
          <w:bCs/>
          <w:sz w:val="24"/>
          <w:szCs w:val="24"/>
          <w:lang w:val="en-IN"/>
        </w:rPr>
        <w:pict w14:anchorId="16AE1A1E">
          <v:rect id="_x0000_i1247" style="width:0;height:1.5pt" o:hralign="center" o:hrstd="t" o:hr="t" fillcolor="#a0a0a0" stroked="f"/>
        </w:pict>
      </w:r>
    </w:p>
    <w:p w14:paraId="2ED5EA4E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5F8A6BBB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5C53C404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1493BA8D" w14:textId="77777777" w:rsidR="003706BE" w:rsidRPr="000A3F3B" w:rsidRDefault="003706BE">
      <w:pPr>
        <w:rPr>
          <w:rFonts w:ascii="Aptos" w:hAnsi="Aptos" w:cs="Tahoma"/>
          <w:sz w:val="24"/>
          <w:szCs w:val="24"/>
        </w:rPr>
      </w:pPr>
    </w:p>
    <w:p w14:paraId="0A407D78" w14:textId="77777777" w:rsidR="00DB024A" w:rsidRPr="000A3F3B" w:rsidRDefault="00DB024A">
      <w:pPr>
        <w:rPr>
          <w:rFonts w:ascii="Aptos" w:hAnsi="Aptos" w:cs="Tahoma"/>
          <w:sz w:val="24"/>
          <w:szCs w:val="24"/>
        </w:rPr>
      </w:pPr>
    </w:p>
    <w:p w14:paraId="012B4066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327EFAE3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56D0DA9D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62B43D74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081D6499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6DF39BF3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1FA2ED8F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7EDA64E4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69E569FF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1389D916" w14:textId="77777777" w:rsidR="002B4447" w:rsidRPr="000A3F3B" w:rsidRDefault="002B4447">
      <w:pPr>
        <w:rPr>
          <w:rFonts w:ascii="Aptos" w:hAnsi="Aptos" w:cs="Tahoma"/>
          <w:sz w:val="24"/>
          <w:szCs w:val="24"/>
          <w:highlight w:val="cyan"/>
        </w:rPr>
      </w:pPr>
    </w:p>
    <w:p w14:paraId="4B4F9CA7" w14:textId="77777777" w:rsidR="002D66DB" w:rsidRPr="000A3F3B" w:rsidRDefault="002D66DB">
      <w:pPr>
        <w:rPr>
          <w:rFonts w:ascii="Aptos" w:hAnsi="Aptos" w:cs="Tahoma"/>
          <w:sz w:val="24"/>
          <w:szCs w:val="24"/>
          <w:highlight w:val="cyan"/>
        </w:rPr>
      </w:pPr>
    </w:p>
    <w:p w14:paraId="26292420" w14:textId="6DCAAE33" w:rsidR="003706BE" w:rsidRPr="000A3F3B" w:rsidRDefault="00000000" w:rsidP="00D752B1">
      <w:pPr>
        <w:jc w:val="center"/>
        <w:rPr>
          <w:rFonts w:ascii="Aptos" w:hAnsi="Aptos" w:cs="Tahoma"/>
          <w:b/>
          <w:bCs/>
          <w:sz w:val="24"/>
          <w:szCs w:val="24"/>
        </w:rPr>
      </w:pPr>
      <w:r w:rsidRPr="000A3F3B">
        <w:rPr>
          <w:rFonts w:ascii="Aptos" w:hAnsi="Aptos" w:cs="Tahoma"/>
          <w:b/>
          <w:bCs/>
          <w:sz w:val="24"/>
          <w:szCs w:val="24"/>
          <w:highlight w:val="cyan"/>
        </w:rPr>
        <w:lastRenderedPageBreak/>
        <w:t>Day 4- Linux</w:t>
      </w:r>
    </w:p>
    <w:p w14:paraId="6A924E05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Links in Linux</w:t>
      </w:r>
    </w:p>
    <w:p w14:paraId="09C7FB59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What is a Link in Linux?</w:t>
      </w:r>
    </w:p>
    <w:p w14:paraId="58023D87" w14:textId="77777777" w:rsidR="00DE6007" w:rsidRPr="00DE6007" w:rsidRDefault="00DE6007" w:rsidP="00821262">
      <w:pPr>
        <w:numPr>
          <w:ilvl w:val="0"/>
          <w:numId w:val="47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 link in Linux is a shortcut to a file.</w:t>
      </w:r>
    </w:p>
    <w:p w14:paraId="68FF46B9" w14:textId="77777777" w:rsidR="00DE6007" w:rsidRPr="00DE6007" w:rsidRDefault="00DE6007" w:rsidP="00821262">
      <w:pPr>
        <w:numPr>
          <w:ilvl w:val="0"/>
          <w:numId w:val="47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Any changes made to the original file will be reflected in the link.</w:t>
      </w:r>
    </w:p>
    <w:p w14:paraId="24490984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2CE47628">
          <v:rect id="_x0000_i1365" style="width:0;height:1.5pt" o:hralign="center" o:hrstd="t" o:hr="t" fillcolor="#a0a0a0" stroked="f"/>
        </w:pict>
      </w:r>
    </w:p>
    <w:p w14:paraId="20FECC6B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Types of Links</w:t>
      </w:r>
    </w:p>
    <w:p w14:paraId="69F4F8F0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Soft Link (Symbolic Link)</w:t>
      </w:r>
    </w:p>
    <w:p w14:paraId="75FF07BF" w14:textId="77777777" w:rsidR="00DE6007" w:rsidRPr="00DE6007" w:rsidRDefault="00DE6007" w:rsidP="00821262">
      <w:pPr>
        <w:numPr>
          <w:ilvl w:val="0"/>
          <w:numId w:val="48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 shortcut to the original file (similar to a Windows shortcut).</w:t>
      </w:r>
    </w:p>
    <w:p w14:paraId="53D90E31" w14:textId="77777777" w:rsidR="00DE6007" w:rsidRPr="00DE6007" w:rsidRDefault="00DE6007" w:rsidP="00821262">
      <w:pPr>
        <w:numPr>
          <w:ilvl w:val="0"/>
          <w:numId w:val="48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Changes in the original file reflect in the soft link.</w:t>
      </w:r>
    </w:p>
    <w:p w14:paraId="4902458B" w14:textId="77777777" w:rsidR="00DE6007" w:rsidRPr="00DE6007" w:rsidRDefault="00DE6007" w:rsidP="00821262">
      <w:pPr>
        <w:numPr>
          <w:ilvl w:val="0"/>
          <w:numId w:val="48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If the original file is deleted, the soft link becomes broken.</w:t>
      </w:r>
    </w:p>
    <w:p w14:paraId="7732B3DE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Syntax:</w:t>
      </w:r>
    </w:p>
    <w:p w14:paraId="6F2B4BB3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ln -s &lt;file-name&gt; &lt;link-name&gt;</w:t>
      </w:r>
    </w:p>
    <w:p w14:paraId="6B03FC3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Practical Example:</w:t>
      </w:r>
    </w:p>
    <w:p w14:paraId="12EF1935" w14:textId="29ADF9DE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touch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          </w:t>
      </w:r>
      <w:r>
        <w:rPr>
          <w:rFonts w:ascii="Aptos" w:hAnsi="Aptos" w:cs="Tahoma"/>
          <w:sz w:val="24"/>
          <w:szCs w:val="24"/>
          <w:lang w:val="en-IN"/>
        </w:rPr>
        <w:t xml:space="preserve">             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>
        <w:rPr>
          <w:rFonts w:ascii="Aptos" w:hAnsi="Aptos" w:cs="Tahoma"/>
          <w:sz w:val="24"/>
          <w:szCs w:val="24"/>
          <w:lang w:val="en-IN"/>
        </w:rPr>
        <w:t xml:space="preserve">               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Create a file  </w:t>
      </w:r>
    </w:p>
    <w:p w14:paraId="79A6B049" w14:textId="0A05CB31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ln -s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 softlink_file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</w:t>
      </w:r>
      <w:r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Create a soft link  </w:t>
      </w:r>
    </w:p>
    <w:p w14:paraId="0AC5DCE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echo "</w:t>
      </w:r>
      <w:r w:rsidRPr="00DE6007">
        <w:rPr>
          <w:rFonts w:ascii="Aptos" w:hAnsi="Aptos" w:cs="Tahoma"/>
          <w:b/>
          <w:bCs/>
          <w:color w:val="00B050"/>
          <w:sz w:val="24"/>
          <w:szCs w:val="24"/>
          <w:lang w:val="en-IN"/>
        </w:rPr>
        <w:t>Today is Tuesday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" &gt;&gt;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Add content to the original file  </w:t>
      </w:r>
    </w:p>
    <w:p w14:paraId="63B85179" w14:textId="684785E5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softlink_file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        </w:t>
      </w:r>
      <w:r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             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View the content via the soft link  </w:t>
      </w:r>
    </w:p>
    <w:p w14:paraId="311A7AB5" w14:textId="41B4E29E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rm -rf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       </w:t>
      </w:r>
      <w:r>
        <w:rPr>
          <w:rFonts w:ascii="Aptos" w:hAnsi="Aptos" w:cs="Tahoma"/>
          <w:sz w:val="24"/>
          <w:szCs w:val="24"/>
          <w:lang w:val="en-IN"/>
        </w:rPr>
        <w:t xml:space="preserve">                            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Delete the original file  </w:t>
      </w:r>
    </w:p>
    <w:p w14:paraId="5FE22CDF" w14:textId="1DDA93AC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softlink_file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   </w:t>
      </w:r>
      <w:r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                 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The soft link is now broken  </w:t>
      </w:r>
    </w:p>
    <w:p w14:paraId="02E04CE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71F3880B" w14:textId="77777777" w:rsidR="00DE6007" w:rsidRPr="00DE6007" w:rsidRDefault="00DE6007" w:rsidP="00821262">
      <w:pPr>
        <w:numPr>
          <w:ilvl w:val="0"/>
          <w:numId w:val="49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Soft links appear in cyan/light blue.</w:t>
      </w:r>
    </w:p>
    <w:p w14:paraId="26B70270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53959819">
          <v:rect id="_x0000_i1366" style="width:0;height:1.5pt" o:hralign="center" o:hrstd="t" o:hr="t" fillcolor="#a0a0a0" stroked="f"/>
        </w:pict>
      </w:r>
    </w:p>
    <w:p w14:paraId="55E55795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✅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Hard Link</w:t>
      </w:r>
    </w:p>
    <w:p w14:paraId="5A5DC140" w14:textId="77777777" w:rsidR="00DE6007" w:rsidRPr="00DE6007" w:rsidRDefault="00DE6007" w:rsidP="00821262">
      <w:pPr>
        <w:numPr>
          <w:ilvl w:val="0"/>
          <w:numId w:val="5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 duplicate entry pointing to the same inode (file structure in the filesystem).</w:t>
      </w:r>
    </w:p>
    <w:p w14:paraId="59CB9116" w14:textId="77777777" w:rsidR="00DE6007" w:rsidRPr="00DE6007" w:rsidRDefault="00DE6007" w:rsidP="00821262">
      <w:pPr>
        <w:numPr>
          <w:ilvl w:val="0"/>
          <w:numId w:val="5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Changes in the original file reflect in the hard link.</w:t>
      </w:r>
    </w:p>
    <w:p w14:paraId="7189D4DA" w14:textId="77777777" w:rsidR="00DE6007" w:rsidRPr="00DE6007" w:rsidRDefault="00DE6007" w:rsidP="00821262">
      <w:pPr>
        <w:numPr>
          <w:ilvl w:val="0"/>
          <w:numId w:val="5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Even if the original file is deleted, the hard link will still work.</w:t>
      </w:r>
    </w:p>
    <w:p w14:paraId="4FB7A38F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Syntax:</w:t>
      </w:r>
    </w:p>
    <w:p w14:paraId="530A823C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ln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&lt;file-name&gt; &lt;link-name&gt;</w:t>
      </w:r>
    </w:p>
    <w:p w14:paraId="5533171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Practical Example:</w:t>
      </w:r>
    </w:p>
    <w:p w14:paraId="240A427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touch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  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Create a file  </w:t>
      </w:r>
    </w:p>
    <w:p w14:paraId="38A3EEE0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ln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 hardlink_file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Create a hard link  </w:t>
      </w:r>
    </w:p>
    <w:p w14:paraId="040FCA9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rm -rf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   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Delete the original file  </w:t>
      </w:r>
    </w:p>
    <w:p w14:paraId="6CDBB3B5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hardlink_file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             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The hard link still works  </w:t>
      </w:r>
    </w:p>
    <w:p w14:paraId="438A1114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2CF8E06F">
          <v:rect id="_x0000_i1367" style="width:0;height:1.5pt" o:hralign="center" o:hrstd="t" o:hr="t" fillcolor="#a0a0a0" stroked="f"/>
        </w:pict>
      </w:r>
    </w:p>
    <w:p w14:paraId="22BDFC84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find Command</w:t>
      </w:r>
    </w:p>
    <w:p w14:paraId="6D8D1C08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What is the find Command?</w:t>
      </w:r>
    </w:p>
    <w:p w14:paraId="59795511" w14:textId="77777777" w:rsidR="00DE6007" w:rsidRPr="00DE6007" w:rsidRDefault="00DE6007" w:rsidP="00821262">
      <w:pPr>
        <w:numPr>
          <w:ilvl w:val="0"/>
          <w:numId w:val="51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The find command is used to search for files and directories in a directory hierarchy.</w:t>
      </w:r>
    </w:p>
    <w:p w14:paraId="1EC15840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Syntax:</w:t>
      </w:r>
    </w:p>
    <w:p w14:paraId="7A635860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&lt;directory&gt;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-type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&lt;file-type&gt;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-name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&lt;file-name&gt;</w:t>
      </w:r>
    </w:p>
    <w:p w14:paraId="504265DE" w14:textId="77777777" w:rsidR="00DE6007" w:rsidRPr="00DE6007" w:rsidRDefault="00DE6007" w:rsidP="00821262">
      <w:pPr>
        <w:numPr>
          <w:ilvl w:val="0"/>
          <w:numId w:val="52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&lt;directory&gt;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sz w:val="24"/>
          <w:szCs w:val="24"/>
          <w:lang w:val="en-IN"/>
        </w:rPr>
        <w:t>→ The directory to search in (. for the current directory).</w:t>
      </w:r>
    </w:p>
    <w:p w14:paraId="1E4ACD64" w14:textId="77777777" w:rsidR="00DE6007" w:rsidRPr="00DE6007" w:rsidRDefault="00DE6007" w:rsidP="00821262">
      <w:pPr>
        <w:numPr>
          <w:ilvl w:val="0"/>
          <w:numId w:val="52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&lt;file-type&gt;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sz w:val="24"/>
          <w:szCs w:val="24"/>
          <w:lang w:val="en-IN"/>
        </w:rPr>
        <w:t>→ f for files, d for directories.</w:t>
      </w:r>
    </w:p>
    <w:p w14:paraId="36B643B4" w14:textId="77777777" w:rsidR="00DE6007" w:rsidRPr="00DE6007" w:rsidRDefault="00DE6007" w:rsidP="00821262">
      <w:pPr>
        <w:numPr>
          <w:ilvl w:val="0"/>
          <w:numId w:val="52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&lt;file-name&gt;</w:t>
      </w:r>
      <w:r w:rsidRPr="00DE6007">
        <w:rPr>
          <w:rFonts w:ascii="Aptos" w:hAnsi="Aptos" w:cs="Tahoma"/>
          <w:color w:val="808080" w:themeColor="background1" w:themeShade="80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sz w:val="24"/>
          <w:szCs w:val="24"/>
          <w:lang w:val="en-IN"/>
        </w:rPr>
        <w:t>→ The name of the file or directory to search for.</w:t>
      </w:r>
    </w:p>
    <w:p w14:paraId="09502A15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Practical Examples:</w:t>
      </w:r>
    </w:p>
    <w:p w14:paraId="636B2B5D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-type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-name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file001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Find a file named 'file001' in the current directory  </w:t>
      </w:r>
    </w:p>
    <w:p w14:paraId="216B706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>find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-type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-name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folder1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   </w:t>
      </w:r>
      <w:r w:rsidRPr="00DE6007">
        <w:rPr>
          <w:rFonts w:ascii="Aptos" w:hAnsi="Aptos" w:cs="Tahoma"/>
          <w:color w:val="FF0000"/>
          <w:sz w:val="24"/>
          <w:szCs w:val="24"/>
          <w:lang w:val="en-IN"/>
        </w:rPr>
        <w:t xml:space="preserve"># Find a directory named 'folder1'  </w:t>
      </w:r>
    </w:p>
    <w:p w14:paraId="31C48659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62C6C4A2">
          <v:rect id="_x0000_i1368" style="width:0;height:1.5pt" o:hralign="center" o:hrstd="t" o:hr="t" fillcolor="#a0a0a0" stroked="f"/>
        </w:pict>
      </w:r>
    </w:p>
    <w:p w14:paraId="5B62D720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User Management in Linux</w:t>
      </w:r>
    </w:p>
    <w:p w14:paraId="79E3DBCF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Creating a New User</w:t>
      </w:r>
    </w:p>
    <w:p w14:paraId="357497B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54EC7F79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useradd -m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username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0FE32FCF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Example:</w:t>
      </w:r>
    </w:p>
    <w:p w14:paraId="19ADCC6D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useradd -m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abhishek</w:t>
      </w:r>
    </w:p>
    <w:p w14:paraId="3B883C3A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Setting a Password for a User</w:t>
      </w:r>
    </w:p>
    <w:p w14:paraId="747B539C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3A438002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passwd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username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4A929BC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Example:</w:t>
      </w:r>
    </w:p>
    <w:p w14:paraId="756EECF8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passwd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abhishek</w:t>
      </w:r>
    </w:p>
    <w:p w14:paraId="3B85D177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Switching Users</w:t>
      </w:r>
    </w:p>
    <w:p w14:paraId="17C1A750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7B3C5CCF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su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username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55C16C9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Example:</w:t>
      </w:r>
    </w:p>
    <w:p w14:paraId="78705670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su 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abhishek</w:t>
      </w:r>
    </w:p>
    <w:p w14:paraId="08B1089E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Switching to Root User</w:t>
      </w:r>
    </w:p>
    <w:p w14:paraId="0AA447AE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Commands:</w:t>
      </w:r>
    </w:p>
    <w:p w14:paraId="5B5E8D1D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sudo su  </w:t>
      </w:r>
    </w:p>
    <w:p w14:paraId="5558867F" w14:textId="77777777" w:rsid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sudo -i  </w:t>
      </w:r>
    </w:p>
    <w:p w14:paraId="278E887B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</w:p>
    <w:p w14:paraId="402CA4B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sz w:val="24"/>
          <w:szCs w:val="24"/>
          <w:lang w:val="en-IN"/>
        </w:rPr>
        <w:lastRenderedPageBreak/>
        <w:t>📌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0BB877AC" w14:textId="77777777" w:rsidR="00DE6007" w:rsidRPr="00DE6007" w:rsidRDefault="00DE6007" w:rsidP="00821262">
      <w:pPr>
        <w:numPr>
          <w:ilvl w:val="0"/>
          <w:numId w:val="53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The root user prompt changes from $ to #.</w:t>
      </w:r>
    </w:p>
    <w:p w14:paraId="3ED3BDE1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7E727189">
          <v:rect id="_x0000_i1369" style="width:0;height:1.5pt" o:hralign="center" o:hrstd="t" o:hr="t" fillcolor="#a0a0a0" stroked="f"/>
        </w:pict>
      </w:r>
    </w:p>
    <w:p w14:paraId="5C2823A6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Checking Linux Version &amp; System Information</w:t>
      </w:r>
    </w:p>
    <w:p w14:paraId="0AEC7904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Check Linux Version</w:t>
      </w:r>
    </w:p>
    <w:p w14:paraId="2CEB3C89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577E2271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uname -v</w:t>
      </w:r>
    </w:p>
    <w:p w14:paraId="1CFC3E9E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Check System Details</w:t>
      </w:r>
    </w:p>
    <w:p w14:paraId="13FAE6A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1B6F5170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uname -a</w:t>
      </w:r>
    </w:p>
    <w:p w14:paraId="1893F514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Display Server Name</w:t>
      </w:r>
    </w:p>
    <w:p w14:paraId="7F2DCD5D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1B2C6578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hostname</w:t>
      </w:r>
    </w:p>
    <w:p w14:paraId="113D69AA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Display IP Address</w:t>
      </w:r>
    </w:p>
    <w:p w14:paraId="7C0B53A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59953703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hostname -i</w:t>
      </w:r>
    </w:p>
    <w:p w14:paraId="4C6C45FB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Display Complete Server Name</w:t>
      </w:r>
    </w:p>
    <w:p w14:paraId="70C58A7E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Command:</w:t>
      </w:r>
    </w:p>
    <w:p w14:paraId="655EFB95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hostname -f</w:t>
      </w:r>
    </w:p>
    <w:p w14:paraId="07E66E0E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077A8A30">
          <v:rect id="_x0000_i1370" style="width:0;height:1.5pt" o:hralign="center" o:hrstd="t" o:hr="t" fillcolor="#a0a0a0" stroked="f"/>
        </w:pict>
      </w:r>
    </w:p>
    <w:p w14:paraId="02E5C6E2" w14:textId="77777777" w:rsidR="003B1A60" w:rsidRDefault="003B1A60" w:rsidP="00DE6007">
      <w:pPr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</w:pPr>
    </w:p>
    <w:p w14:paraId="0918B7B6" w14:textId="77777777" w:rsidR="003B1A60" w:rsidRDefault="003B1A60" w:rsidP="00DE6007">
      <w:pPr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</w:pPr>
    </w:p>
    <w:p w14:paraId="523ED29E" w14:textId="77777777" w:rsidR="003B1A60" w:rsidRDefault="003B1A60" w:rsidP="00DE6007">
      <w:pPr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</w:pPr>
    </w:p>
    <w:p w14:paraId="2E18CA48" w14:textId="144C6802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  <w:lastRenderedPageBreak/>
        <w:t>📌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Passwordless SSH Connection</w:t>
      </w:r>
    </w:p>
    <w:p w14:paraId="0814F2AB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Steps to Set Up Passwordless SSH</w:t>
      </w:r>
    </w:p>
    <w:p w14:paraId="26AE3AAD" w14:textId="5378205F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1️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Generate SSH keys on the main server (Linux1)</w:t>
      </w:r>
    </w:p>
    <w:p w14:paraId="050DCD4D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ssh-keygen</w:t>
      </w:r>
    </w:p>
    <w:p w14:paraId="7D89BD43" w14:textId="61742F94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2️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Copy the public key to the target server (Linux2)</w:t>
      </w:r>
    </w:p>
    <w:p w14:paraId="282EBFAF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ssh-copy-id root@&lt;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Linux2-IP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247C584B" w14:textId="5C213D8C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3️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Test the connection</w:t>
      </w:r>
    </w:p>
    <w:p w14:paraId="5154062B" w14:textId="77777777" w:rsidR="00DE6007" w:rsidRPr="00DE6007" w:rsidRDefault="00DE6007" w:rsidP="00DE6007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ssh root@&lt;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Linux2-IP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1F7D800E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2CA66A29" w14:textId="77777777" w:rsidR="00DE6007" w:rsidRPr="00DE6007" w:rsidRDefault="00DE6007" w:rsidP="00821262">
      <w:pPr>
        <w:numPr>
          <w:ilvl w:val="0"/>
          <w:numId w:val="54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SSH connections display a different prompt, indicating a remote session.</w:t>
      </w:r>
    </w:p>
    <w:p w14:paraId="07436EE8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0313F8D5">
          <v:rect id="_x0000_i1371" style="width:0;height:1.5pt" o:hralign="center" o:hrstd="t" o:hr="t" fillcolor="#a0a0a0" stroked="f"/>
        </w:pict>
      </w:r>
    </w:p>
    <w:p w14:paraId="41025CC0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Common Port Numbers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490"/>
      </w:tblGrid>
      <w:tr w:rsidR="00DE6007" w:rsidRPr="00DE6007" w14:paraId="2333D25D" w14:textId="77777777" w:rsidTr="003B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CFA82" w14:textId="77777777" w:rsidR="00DE6007" w:rsidRPr="00DE6007" w:rsidRDefault="00DE6007" w:rsidP="00DE6007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1130F04" w14:textId="77777777" w:rsidR="00DE6007" w:rsidRPr="00DE6007" w:rsidRDefault="00DE6007" w:rsidP="00DE6007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Port Number</w:t>
            </w:r>
          </w:p>
        </w:tc>
      </w:tr>
      <w:tr w:rsidR="00DE6007" w:rsidRPr="00DE6007" w14:paraId="78A0FD20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FF52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7E64B5D7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22</w:t>
            </w:r>
          </w:p>
        </w:tc>
      </w:tr>
      <w:tr w:rsidR="00DE6007" w:rsidRPr="00DE6007" w14:paraId="28F88023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B6ED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69457724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80</w:t>
            </w:r>
          </w:p>
        </w:tc>
      </w:tr>
      <w:tr w:rsidR="00DE6007" w:rsidRPr="00DE6007" w14:paraId="54B63605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934F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41181A50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443</w:t>
            </w:r>
          </w:p>
        </w:tc>
      </w:tr>
      <w:tr w:rsidR="00DE6007" w:rsidRPr="00DE6007" w14:paraId="11F72D18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382D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46CF18CC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53</w:t>
            </w:r>
          </w:p>
        </w:tc>
      </w:tr>
      <w:tr w:rsidR="00DE6007" w:rsidRPr="00DE6007" w14:paraId="5BBE0015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A32C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0545A455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25</w:t>
            </w:r>
          </w:p>
        </w:tc>
      </w:tr>
      <w:tr w:rsidR="00DE6007" w:rsidRPr="00DE6007" w14:paraId="334D8DD2" w14:textId="77777777" w:rsidTr="003B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101B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sz w:val="24"/>
                <w:szCs w:val="24"/>
                <w:lang w:val="en-IN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2074938F" w14:textId="77777777" w:rsidR="00DE6007" w:rsidRPr="00DE6007" w:rsidRDefault="00DE6007" w:rsidP="00DE6007">
            <w:pPr>
              <w:rPr>
                <w:rFonts w:ascii="Aptos" w:hAnsi="Aptos" w:cs="Tahoma"/>
                <w:sz w:val="24"/>
                <w:szCs w:val="24"/>
                <w:lang w:val="en-IN"/>
              </w:rPr>
            </w:pPr>
            <w:r w:rsidRPr="00DE6007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21</w:t>
            </w:r>
          </w:p>
        </w:tc>
      </w:tr>
    </w:tbl>
    <w:p w14:paraId="414685F5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303DA8FF">
          <v:rect id="_x0000_i1372" style="width:0;height:1.5pt" o:hralign="center" o:hrstd="t" o:hr="t" fillcolor="#a0a0a0" stroked="f"/>
        </w:pict>
      </w:r>
    </w:p>
    <w:p w14:paraId="2630A39A" w14:textId="77777777" w:rsidR="003B1A60" w:rsidRDefault="003B1A60" w:rsidP="00DE6007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98DEB95" w14:textId="623BAB89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  <w:lastRenderedPageBreak/>
        <w:t>📝</w:t>
      </w:r>
      <w:r w:rsidRPr="00DE6007">
        <w:rPr>
          <w:rFonts w:ascii="Aptos" w:hAnsi="Aptos" w:cs="Tahoma"/>
          <w:b/>
          <w:bCs/>
          <w:sz w:val="24"/>
          <w:szCs w:val="24"/>
          <w:highlight w:val="yellow"/>
          <w:lang w:val="en-IN"/>
        </w:rPr>
        <w:t xml:space="preserve"> Interview Questions &amp; Answers</w:t>
      </w:r>
    </w:p>
    <w:p w14:paraId="64939C54" w14:textId="6A94F360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1️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What is the difference between a Soft Link and a Hard Link?</w:t>
      </w:r>
    </w:p>
    <w:p w14:paraId="0DE11D42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102C1F2F" w14:textId="77777777" w:rsidR="00DE6007" w:rsidRPr="00DE6007" w:rsidRDefault="00DE6007" w:rsidP="00821262">
      <w:pPr>
        <w:numPr>
          <w:ilvl w:val="0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Soft Link:</w:t>
      </w:r>
    </w:p>
    <w:p w14:paraId="07B4F604" w14:textId="77777777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Points to the original file.</w:t>
      </w:r>
    </w:p>
    <w:p w14:paraId="444EA3D0" w14:textId="77777777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Becomes broken if the original file is deleted.</w:t>
      </w:r>
    </w:p>
    <w:p w14:paraId="17EF2A6C" w14:textId="419C4742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Syntax: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="003B1A60">
        <w:rPr>
          <w:rFonts w:ascii="Aptos" w:hAnsi="Aptos" w:cs="Tahoma"/>
          <w:sz w:val="24"/>
          <w:szCs w:val="24"/>
          <w:lang w:val="en-IN"/>
        </w:rPr>
        <w:t xml:space="preserve">           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ln -s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link-name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4D3B2C21" w14:textId="77777777" w:rsidR="00DE6007" w:rsidRPr="00DE6007" w:rsidRDefault="00DE6007" w:rsidP="00821262">
      <w:pPr>
        <w:numPr>
          <w:ilvl w:val="0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Hard Link:</w:t>
      </w:r>
    </w:p>
    <w:p w14:paraId="7218BEFC" w14:textId="77777777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Points to the same inode as the original file.</w:t>
      </w:r>
    </w:p>
    <w:p w14:paraId="3A63B0F3" w14:textId="77777777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Still works even if the original file is deleted.</w:t>
      </w:r>
    </w:p>
    <w:p w14:paraId="1D88273B" w14:textId="4EF24EFC" w:rsidR="00DE6007" w:rsidRPr="00DE6007" w:rsidRDefault="00DE6007" w:rsidP="00821262">
      <w:pPr>
        <w:numPr>
          <w:ilvl w:val="1"/>
          <w:numId w:val="55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Syntax: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="003B1A60">
        <w:rPr>
          <w:rFonts w:ascii="Aptos" w:hAnsi="Aptos" w:cs="Tahoma"/>
          <w:sz w:val="24"/>
          <w:szCs w:val="24"/>
          <w:lang w:val="en-IN"/>
        </w:rPr>
        <w:t xml:space="preserve">             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ln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 &lt;</w:t>
      </w:r>
      <w:r w:rsidRPr="00DE6007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link-name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0B55CAD1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4888F928">
          <v:rect id="_x0000_i1373" style="width:0;height:1.5pt" o:hralign="center" o:hrstd="t" o:hr="t" fillcolor="#a0a0a0" stroked="f"/>
        </w:pict>
      </w:r>
    </w:p>
    <w:p w14:paraId="7552793B" w14:textId="56BCA314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2️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How do you find a file in Linux?</w:t>
      </w:r>
    </w:p>
    <w:p w14:paraId="7801CD4F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782E39B8" w14:textId="77777777" w:rsidR="00DE6007" w:rsidRPr="00DE6007" w:rsidRDefault="00DE6007" w:rsidP="00821262">
      <w:pPr>
        <w:numPr>
          <w:ilvl w:val="0"/>
          <w:numId w:val="56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Use the find command.</w:t>
      </w:r>
    </w:p>
    <w:p w14:paraId="206948F3" w14:textId="77777777" w:rsidR="00DE6007" w:rsidRPr="00DE6007" w:rsidRDefault="00DE6007" w:rsidP="00821262">
      <w:pPr>
        <w:numPr>
          <w:ilvl w:val="0"/>
          <w:numId w:val="56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Example: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</w:p>
    <w:p w14:paraId="0220448F" w14:textId="77777777" w:rsidR="00DE6007" w:rsidRPr="00DE6007" w:rsidRDefault="00DE6007" w:rsidP="00821262">
      <w:pPr>
        <w:numPr>
          <w:ilvl w:val="0"/>
          <w:numId w:val="56"/>
        </w:numPr>
        <w:tabs>
          <w:tab w:val="clear" w:pos="720"/>
        </w:tabs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find /home -type f -name "file001"</w:t>
      </w:r>
    </w:p>
    <w:p w14:paraId="2AF2D0D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49CB5F0E">
          <v:rect id="_x0000_i1374" style="width:0;height:1.5pt" o:hralign="center" o:hrstd="t" o:hr="t" fillcolor="#a0a0a0" stroked="f"/>
        </w:pict>
      </w:r>
    </w:p>
    <w:p w14:paraId="40433029" w14:textId="188D8D6C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3️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How do you create a user in Linux?</w:t>
      </w:r>
    </w:p>
    <w:p w14:paraId="6C9B7420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22C2EAA9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useradd -m abhishek</w:t>
      </w:r>
    </w:p>
    <w:p w14:paraId="2AB112C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1A0A68AA">
          <v:rect id="_x0000_i1375" style="width:0;height:1.5pt" o:hralign="center" o:hrstd="t" o:hr="t" fillcolor="#a0a0a0" stroked="f"/>
        </w:pict>
      </w:r>
    </w:p>
    <w:p w14:paraId="331AC49D" w14:textId="77777777" w:rsidR="003B1A60" w:rsidRDefault="003B1A60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</w:p>
    <w:p w14:paraId="6629939C" w14:textId="04D3240D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>4️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How do you set up a passwordless SSH connection?</w:t>
      </w:r>
    </w:p>
    <w:p w14:paraId="6410C088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71B6FAB8" w14:textId="77777777" w:rsidR="00DE6007" w:rsidRPr="00DE6007" w:rsidRDefault="00DE6007" w:rsidP="00821262">
      <w:pPr>
        <w:numPr>
          <w:ilvl w:val="0"/>
          <w:numId w:val="57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Generate SSH keys: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ssh-keygen</w:t>
      </w:r>
    </w:p>
    <w:p w14:paraId="13BD5278" w14:textId="77777777" w:rsidR="00DE6007" w:rsidRPr="00DE6007" w:rsidRDefault="00DE6007" w:rsidP="00821262">
      <w:pPr>
        <w:numPr>
          <w:ilvl w:val="0"/>
          <w:numId w:val="57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Copy the public key: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ssh-copy-id root@&lt;target-server-IP&gt;</w:t>
      </w:r>
    </w:p>
    <w:p w14:paraId="61116F2D" w14:textId="77777777" w:rsidR="00DE6007" w:rsidRPr="00DE6007" w:rsidRDefault="00DE6007" w:rsidP="00821262">
      <w:pPr>
        <w:numPr>
          <w:ilvl w:val="0"/>
          <w:numId w:val="57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Test connection: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ssh root@&lt;target-server-IP&gt;</w:t>
      </w:r>
    </w:p>
    <w:p w14:paraId="74E30A4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1C5E0DAA">
          <v:rect id="_x0000_i1376" style="width:0;height:1.5pt" o:hralign="center" o:hrstd="t" o:hr="t" fillcolor="#a0a0a0" stroked="f"/>
        </w:pict>
      </w:r>
    </w:p>
    <w:p w14:paraId="450E4C70" w14:textId="5B45C7B3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5️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What is the default port number for SSH?</w:t>
      </w:r>
    </w:p>
    <w:p w14:paraId="50974E4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57A2378E" w14:textId="77777777" w:rsidR="00DE6007" w:rsidRPr="00DE6007" w:rsidRDefault="00DE6007" w:rsidP="00821262">
      <w:pPr>
        <w:numPr>
          <w:ilvl w:val="0"/>
          <w:numId w:val="58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Port 22</w:t>
      </w:r>
    </w:p>
    <w:p w14:paraId="053A2CEA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5F3EE64F">
          <v:rect id="_x0000_i1377" style="width:0;height:1.5pt" o:hralign="center" o:hrstd="t" o:hr="t" fillcolor="#a0a0a0" stroked="f"/>
        </w:pict>
      </w:r>
    </w:p>
    <w:p w14:paraId="23D9B6D2" w14:textId="48C183C4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6️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How do you check the Linux version?</w:t>
      </w:r>
    </w:p>
    <w:p w14:paraId="72475766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35F0DE5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uname -v</w:t>
      </w:r>
    </w:p>
    <w:p w14:paraId="748E73DD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0B163D58">
          <v:rect id="_x0000_i1378" style="width:0;height:1.5pt" o:hralign="center" o:hrstd="t" o:hr="t" fillcolor="#a0a0a0" stroked="f"/>
        </w:pict>
      </w:r>
    </w:p>
    <w:p w14:paraId="17FFD156" w14:textId="1B69153D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7️</w:t>
      </w:r>
      <w:r w:rsidR="003B1A60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How do you switch users in Linux?</w:t>
      </w:r>
    </w:p>
    <w:p w14:paraId="4C0E8105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6378802B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 xml:space="preserve">su &lt;username&gt;  </w:t>
      </w:r>
    </w:p>
    <w:p w14:paraId="20D9EC48" w14:textId="77777777" w:rsidR="00DE6007" w:rsidRPr="00DE6007" w:rsidRDefault="00DE6007" w:rsidP="00821262">
      <w:pPr>
        <w:numPr>
          <w:ilvl w:val="0"/>
          <w:numId w:val="59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Switch to root user: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</w:p>
    <w:p w14:paraId="634A46E4" w14:textId="77777777" w:rsidR="00DE6007" w:rsidRPr="00DE6007" w:rsidRDefault="00DE6007" w:rsidP="00821262">
      <w:pPr>
        <w:numPr>
          <w:ilvl w:val="0"/>
          <w:numId w:val="59"/>
        </w:numPr>
        <w:tabs>
          <w:tab w:val="clear" w:pos="720"/>
        </w:tabs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t>sudo su</w:t>
      </w:r>
    </w:p>
    <w:p w14:paraId="338E96A2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6F3C07DF">
          <v:rect id="_x0000_i1379" style="width:0;height:1.5pt" o:hralign="center" o:hrstd="t" o:hr="t" fillcolor="#a0a0a0" stroked="f"/>
        </w:pict>
      </w:r>
    </w:p>
    <w:p w14:paraId="00359DB9" w14:textId="77777777" w:rsidR="00DE6007" w:rsidRPr="00DE6007" w:rsidRDefault="00DE6007" w:rsidP="00DE6007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 xml:space="preserve"> Conclusion</w:t>
      </w:r>
    </w:p>
    <w:p w14:paraId="23F05FA8" w14:textId="77777777" w:rsidR="00DE6007" w:rsidRPr="00DE6007" w:rsidRDefault="00DE6007" w:rsidP="00821262">
      <w:pPr>
        <w:numPr>
          <w:ilvl w:val="0"/>
          <w:numId w:val="6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Understanding Linux commands is crucial for DevOps and system administration.</w:t>
      </w:r>
    </w:p>
    <w:p w14:paraId="57927245" w14:textId="77777777" w:rsidR="00DE6007" w:rsidRPr="00DE6007" w:rsidRDefault="00DE6007" w:rsidP="00821262">
      <w:pPr>
        <w:numPr>
          <w:ilvl w:val="0"/>
          <w:numId w:val="6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>Practicing user management, file linking, and SSH connections improves server management skills.</w:t>
      </w:r>
    </w:p>
    <w:p w14:paraId="283698CF" w14:textId="77777777" w:rsidR="00DE6007" w:rsidRPr="00DE6007" w:rsidRDefault="00DE6007" w:rsidP="00821262">
      <w:pPr>
        <w:numPr>
          <w:ilvl w:val="0"/>
          <w:numId w:val="60"/>
        </w:num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Prepare for interviews by reviewing common questions and practicing commands in a real Linux environment.</w:t>
      </w:r>
    </w:p>
    <w:p w14:paraId="51910B93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Segoe UI Emoji" w:hAnsi="Segoe UI Emoji" w:cs="Segoe UI Emoji"/>
          <w:sz w:val="24"/>
          <w:szCs w:val="24"/>
          <w:lang w:val="en-IN"/>
        </w:rPr>
        <w:t>🚀</w:t>
      </w:r>
      <w:r w:rsidRPr="00DE6007">
        <w:rPr>
          <w:rFonts w:ascii="Aptos" w:hAnsi="Aptos" w:cs="Tahoma"/>
          <w:sz w:val="24"/>
          <w:szCs w:val="24"/>
          <w:lang w:val="en-IN"/>
        </w:rPr>
        <w:t xml:space="preserve"> </w:t>
      </w:r>
      <w:r w:rsidRPr="00DE6007">
        <w:rPr>
          <w:rFonts w:ascii="Aptos" w:hAnsi="Aptos" w:cs="Tahoma"/>
          <w:b/>
          <w:bCs/>
          <w:sz w:val="24"/>
          <w:szCs w:val="24"/>
          <w:lang w:val="en-IN"/>
        </w:rPr>
        <w:t>Keep learning and practicing Linux commands to become a DevOps expert!</w:t>
      </w:r>
    </w:p>
    <w:p w14:paraId="4475E017" w14:textId="77777777" w:rsidR="00DE6007" w:rsidRPr="00DE6007" w:rsidRDefault="00DE6007" w:rsidP="00DE6007">
      <w:pPr>
        <w:rPr>
          <w:rFonts w:ascii="Aptos" w:hAnsi="Aptos" w:cs="Tahoma"/>
          <w:sz w:val="24"/>
          <w:szCs w:val="24"/>
          <w:lang w:val="en-IN"/>
        </w:rPr>
      </w:pPr>
      <w:r w:rsidRPr="00DE6007">
        <w:rPr>
          <w:rFonts w:ascii="Aptos" w:hAnsi="Aptos" w:cs="Tahoma"/>
          <w:sz w:val="24"/>
          <w:szCs w:val="24"/>
          <w:lang w:val="en-IN"/>
        </w:rPr>
        <w:pict w14:anchorId="6D06EAF9">
          <v:rect id="_x0000_i1380" style="width:0;height:1.5pt" o:hralign="center" o:hrstd="t" o:hr="t" fillcolor="#a0a0a0" stroked="f"/>
        </w:pict>
      </w:r>
    </w:p>
    <w:p w14:paraId="4D2643C7" w14:textId="77777777" w:rsidR="002D66DB" w:rsidRDefault="002D66DB">
      <w:pPr>
        <w:rPr>
          <w:rFonts w:ascii="Aptos" w:hAnsi="Aptos" w:cs="Tahoma"/>
          <w:sz w:val="24"/>
          <w:szCs w:val="24"/>
        </w:rPr>
      </w:pPr>
    </w:p>
    <w:p w14:paraId="74F27788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052A5DC6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C0E095F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945FF29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6AD00609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B652940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5BCDC78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0F3E7312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1A25D3B4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3F96066E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884C2D3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77C6C3E9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5DC4DA19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03F79280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052772AD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6B409820" w14:textId="77777777" w:rsidR="003B1A60" w:rsidRDefault="003B1A60">
      <w:pPr>
        <w:rPr>
          <w:rFonts w:ascii="Aptos" w:hAnsi="Aptos" w:cs="Tahoma"/>
          <w:sz w:val="24"/>
          <w:szCs w:val="24"/>
        </w:rPr>
      </w:pPr>
    </w:p>
    <w:p w14:paraId="61DD1763" w14:textId="77777777" w:rsidR="003B1A60" w:rsidRPr="000A3F3B" w:rsidRDefault="003B1A60">
      <w:pPr>
        <w:rPr>
          <w:rFonts w:ascii="Aptos" w:hAnsi="Aptos" w:cs="Tahoma"/>
          <w:sz w:val="24"/>
          <w:szCs w:val="24"/>
        </w:rPr>
      </w:pPr>
    </w:p>
    <w:p w14:paraId="44A4D321" w14:textId="7B425C62" w:rsidR="003706BE" w:rsidRPr="000A3F3B" w:rsidRDefault="00000000" w:rsidP="002D66DB">
      <w:pPr>
        <w:jc w:val="center"/>
        <w:rPr>
          <w:rFonts w:ascii="Aptos" w:hAnsi="Aptos" w:cs="Tahoma"/>
          <w:b/>
          <w:bCs/>
          <w:sz w:val="24"/>
          <w:szCs w:val="24"/>
        </w:rPr>
      </w:pPr>
      <w:r w:rsidRPr="000A3F3B">
        <w:rPr>
          <w:rFonts w:ascii="Aptos" w:hAnsi="Aptos" w:cs="Tahoma"/>
          <w:b/>
          <w:bCs/>
          <w:sz w:val="24"/>
          <w:szCs w:val="24"/>
          <w:highlight w:val="cyan"/>
        </w:rPr>
        <w:lastRenderedPageBreak/>
        <w:t>Extras</w:t>
      </w:r>
    </w:p>
    <w:p w14:paraId="07524F54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3363710A">
          <v:rect id="_x0000_i1525" style="width:0;height:1.5pt" o:hralign="center" o:hrstd="t" o:hr="t" fillcolor="#a0a0a0" stroked="f"/>
        </w:pict>
      </w:r>
    </w:p>
    <w:p w14:paraId="7BB9ED41" w14:textId="77777777" w:rsidR="003B1A60" w:rsidRPr="003B1A60" w:rsidRDefault="003B1A60" w:rsidP="003B1A60">
      <w:pPr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color w:val="808080" w:themeColor="background1" w:themeShade="80"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Viewing File Content (head, tail, cat, tac)</w:t>
      </w:r>
    </w:p>
    <w:p w14:paraId="26CFC91B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head Command (View First N Lines of a File)</w:t>
      </w:r>
    </w:p>
    <w:p w14:paraId="0C62D945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Displays the first 10 lines of a file by default.</w:t>
      </w:r>
    </w:p>
    <w:p w14:paraId="4735D1FB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76C56093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head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0D16D1CE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Options: </w:t>
      </w:r>
    </w:p>
    <w:p w14:paraId="3F7B7C9D" w14:textId="77777777" w:rsidR="003B1A60" w:rsidRPr="003B1A60" w:rsidRDefault="003B1A60" w:rsidP="00821262">
      <w:pPr>
        <w:numPr>
          <w:ilvl w:val="1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-n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number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 → Specifies the number of lines to display.</w:t>
      </w:r>
    </w:p>
    <w:p w14:paraId="7F687663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6592AE9F" w14:textId="77777777" w:rsidR="003B1A60" w:rsidRPr="003B1A60" w:rsidRDefault="003B1A60" w:rsidP="00821262">
      <w:pPr>
        <w:numPr>
          <w:ilvl w:val="0"/>
          <w:numId w:val="6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head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-5 file.txt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Displays the first 5 lines of file.txt</w:t>
      </w:r>
    </w:p>
    <w:p w14:paraId="4741F0F0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08F46ECB">
          <v:rect id="_x0000_i1526" style="width:0;height:1.5pt" o:hralign="center" o:hrstd="t" o:hr="t" fillcolor="#a0a0a0" stroked="f"/>
        </w:pict>
      </w:r>
    </w:p>
    <w:p w14:paraId="47C50599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tail Command (View Last N Lines of a File)</w:t>
      </w:r>
    </w:p>
    <w:p w14:paraId="6C749353" w14:textId="77777777" w:rsidR="003B1A60" w:rsidRPr="003B1A60" w:rsidRDefault="003B1A60" w:rsidP="00821262">
      <w:pPr>
        <w:numPr>
          <w:ilvl w:val="0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Displays the last 10 lines of a file by default.</w:t>
      </w:r>
    </w:p>
    <w:p w14:paraId="4F44C1B3" w14:textId="77777777" w:rsidR="003B1A60" w:rsidRPr="003B1A60" w:rsidRDefault="003B1A60" w:rsidP="00821262">
      <w:pPr>
        <w:numPr>
          <w:ilvl w:val="0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1BC7D542" w14:textId="77777777" w:rsidR="003B1A60" w:rsidRPr="003B1A60" w:rsidRDefault="003B1A60" w:rsidP="00821262">
      <w:pPr>
        <w:numPr>
          <w:ilvl w:val="0"/>
          <w:numId w:val="62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tail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5C4D07A9" w14:textId="77777777" w:rsidR="003B1A60" w:rsidRPr="003B1A60" w:rsidRDefault="003B1A60" w:rsidP="00821262">
      <w:pPr>
        <w:numPr>
          <w:ilvl w:val="0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Options: </w:t>
      </w:r>
    </w:p>
    <w:p w14:paraId="122BD190" w14:textId="77777777" w:rsidR="003B1A60" w:rsidRPr="003B1A60" w:rsidRDefault="003B1A60" w:rsidP="00821262">
      <w:pPr>
        <w:numPr>
          <w:ilvl w:val="1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-n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number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 → Specifies the number of lines to display.</w:t>
      </w:r>
    </w:p>
    <w:p w14:paraId="36133BC2" w14:textId="77777777" w:rsidR="003B1A60" w:rsidRPr="003B1A60" w:rsidRDefault="003B1A60" w:rsidP="00821262">
      <w:pPr>
        <w:numPr>
          <w:ilvl w:val="1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-f → Follows a file in real-time (useful for monitoring logs).</w:t>
      </w:r>
    </w:p>
    <w:p w14:paraId="1AE84F08" w14:textId="77777777" w:rsidR="003B1A60" w:rsidRPr="003B1A60" w:rsidRDefault="003B1A60" w:rsidP="00821262">
      <w:pPr>
        <w:numPr>
          <w:ilvl w:val="0"/>
          <w:numId w:val="6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5D2C994E" w14:textId="77777777" w:rsidR="003B1A60" w:rsidRPr="003B1A60" w:rsidRDefault="003B1A60" w:rsidP="00821262">
      <w:pPr>
        <w:numPr>
          <w:ilvl w:val="0"/>
          <w:numId w:val="62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tail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-5 file.txt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Displays the last 5 lines of file.txt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13023668" w14:textId="77777777" w:rsidR="003B1A60" w:rsidRPr="003B1A60" w:rsidRDefault="003B1A60" w:rsidP="00821262">
      <w:pPr>
        <w:numPr>
          <w:ilvl w:val="0"/>
          <w:numId w:val="62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tail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-f /var/log/syslog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Continuously monitors the syslog file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56EDEAED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244B1347">
          <v:rect id="_x0000_i1527" style="width:0;height:1.5pt" o:hralign="center" o:hrstd="t" o:hr="t" fillcolor="#a0a0a0" stroked="f"/>
        </w:pict>
      </w:r>
    </w:p>
    <w:p w14:paraId="005A7A51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cat Command (Concatenate &amp; View File Content)</w:t>
      </w:r>
    </w:p>
    <w:p w14:paraId="2A131E57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Displays file content in one go.</w:t>
      </w:r>
    </w:p>
    <w:p w14:paraId="3A7FA9D4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4EA2F10C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cat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5C063AB1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Options: </w:t>
      </w:r>
    </w:p>
    <w:p w14:paraId="76067043" w14:textId="77777777" w:rsidR="003B1A60" w:rsidRPr="003B1A60" w:rsidRDefault="003B1A60" w:rsidP="00821262">
      <w:pPr>
        <w:numPr>
          <w:ilvl w:val="1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&gt;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file2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→ Overwrites an existing file.</w:t>
      </w:r>
    </w:p>
    <w:p w14:paraId="700DC3FB" w14:textId="77777777" w:rsidR="003B1A60" w:rsidRPr="003B1A60" w:rsidRDefault="003B1A60" w:rsidP="00821262">
      <w:pPr>
        <w:numPr>
          <w:ilvl w:val="1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&gt;&gt;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file2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→ Appends content to an existing file.</w:t>
      </w:r>
    </w:p>
    <w:p w14:paraId="5B2467F2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1EB4A12F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file1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&gt;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file2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Overwrites file2 with file1's content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12983BA1" w14:textId="77777777" w:rsidR="003B1A60" w:rsidRPr="003B1A60" w:rsidRDefault="003B1A60" w:rsidP="00821262">
      <w:pPr>
        <w:numPr>
          <w:ilvl w:val="0"/>
          <w:numId w:val="6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cat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file1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&gt;&gt;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file2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Appends file1’s content to file2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</w:p>
    <w:p w14:paraId="753441C3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6F2F40BD">
          <v:rect id="_x0000_i1528" style="width:0;height:1.5pt" o:hralign="center" o:hrstd="t" o:hr="t" fillcolor="#a0a0a0" stroked="f"/>
        </w:pict>
      </w:r>
    </w:p>
    <w:p w14:paraId="70CBD178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tac Command (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Display File in Reverse Order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)</w:t>
      </w:r>
    </w:p>
    <w:p w14:paraId="562FDDB5" w14:textId="77777777" w:rsidR="003B1A60" w:rsidRPr="003B1A60" w:rsidRDefault="003B1A60" w:rsidP="00821262">
      <w:pPr>
        <w:numPr>
          <w:ilvl w:val="0"/>
          <w:numId w:val="6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Works like cat, but displays content from bottom to top.</w:t>
      </w:r>
    </w:p>
    <w:p w14:paraId="05593F00" w14:textId="77777777" w:rsidR="003B1A60" w:rsidRPr="003B1A60" w:rsidRDefault="003B1A60" w:rsidP="00821262">
      <w:pPr>
        <w:numPr>
          <w:ilvl w:val="0"/>
          <w:numId w:val="6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4BD29919" w14:textId="77777777" w:rsidR="003B1A60" w:rsidRPr="003B1A60" w:rsidRDefault="003B1A60" w:rsidP="00821262">
      <w:pPr>
        <w:numPr>
          <w:ilvl w:val="0"/>
          <w:numId w:val="6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tac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file.txt</w:t>
      </w:r>
    </w:p>
    <w:p w14:paraId="69483377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11EB3ED7" w14:textId="77777777" w:rsidR="003B1A60" w:rsidRPr="003B1A60" w:rsidRDefault="003B1A60" w:rsidP="00821262">
      <w:pPr>
        <w:numPr>
          <w:ilvl w:val="0"/>
          <w:numId w:val="6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Normal text files appear in white.</w:t>
      </w:r>
    </w:p>
    <w:p w14:paraId="08D67315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02D38A79">
          <v:rect id="_x0000_i1529" style="width:0;height:1.5pt" o:hralign="center" o:hrstd="t" o:hr="t" fillcolor="#a0a0a0" stroked="f"/>
        </w:pict>
      </w:r>
    </w:p>
    <w:p w14:paraId="2609B037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Searching for Files &amp; Content (find, grep, locate)</w:t>
      </w:r>
    </w:p>
    <w:p w14:paraId="5CBA01AD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find Command (Search for Files &amp; Directories)</w:t>
      </w:r>
    </w:p>
    <w:p w14:paraId="66DF1F90" w14:textId="77777777" w:rsidR="003B1A60" w:rsidRPr="003B1A60" w:rsidRDefault="003B1A60" w:rsidP="00821262">
      <w:pPr>
        <w:numPr>
          <w:ilvl w:val="0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Used to locate files and directories within a directory hierarchy.</w:t>
      </w:r>
    </w:p>
    <w:p w14:paraId="18CACFBA" w14:textId="77777777" w:rsidR="003B1A60" w:rsidRPr="003B1A60" w:rsidRDefault="003B1A60" w:rsidP="00821262">
      <w:pPr>
        <w:numPr>
          <w:ilvl w:val="0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378FC213" w14:textId="77777777" w:rsidR="003B1A60" w:rsidRPr="003B1A60" w:rsidRDefault="003B1A60" w:rsidP="00821262">
      <w:pPr>
        <w:numPr>
          <w:ilvl w:val="0"/>
          <w:numId w:val="66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find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directory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 -type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file-type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 -name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211532E3" w14:textId="77777777" w:rsidR="003B1A60" w:rsidRPr="003B1A60" w:rsidRDefault="003B1A60" w:rsidP="00821262">
      <w:pPr>
        <w:numPr>
          <w:ilvl w:val="0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 xml:space="preserve">Options: </w:t>
      </w:r>
    </w:p>
    <w:p w14:paraId="454DFC17" w14:textId="77777777" w:rsidR="003B1A60" w:rsidRPr="003B1A60" w:rsidRDefault="003B1A60" w:rsidP="00821262">
      <w:pPr>
        <w:numPr>
          <w:ilvl w:val="1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-type f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Search for files.</w:t>
      </w:r>
    </w:p>
    <w:p w14:paraId="5BCCDF16" w14:textId="77777777" w:rsidR="003B1A60" w:rsidRPr="003B1A60" w:rsidRDefault="003B1A60" w:rsidP="00821262">
      <w:pPr>
        <w:numPr>
          <w:ilvl w:val="1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-type d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Search for directories.</w:t>
      </w:r>
    </w:p>
    <w:p w14:paraId="5D973BF0" w14:textId="77777777" w:rsidR="003B1A60" w:rsidRPr="003B1A60" w:rsidRDefault="003B1A60" w:rsidP="00821262">
      <w:pPr>
        <w:numPr>
          <w:ilvl w:val="1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-iname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Case-insensitive search.</w:t>
      </w:r>
    </w:p>
    <w:p w14:paraId="0DE34413" w14:textId="77777777" w:rsidR="003B1A60" w:rsidRPr="003B1A60" w:rsidRDefault="003B1A60" w:rsidP="00821262">
      <w:pPr>
        <w:numPr>
          <w:ilvl w:val="1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-exec &lt;command&gt; {} \;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Executes a command on found files.</w:t>
      </w:r>
    </w:p>
    <w:p w14:paraId="62B7573B" w14:textId="77777777" w:rsidR="003B1A60" w:rsidRPr="003B1A60" w:rsidRDefault="003B1A60" w:rsidP="00821262">
      <w:pPr>
        <w:numPr>
          <w:ilvl w:val="0"/>
          <w:numId w:val="6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2E9A5378" w14:textId="77777777" w:rsidR="003B1A60" w:rsidRPr="003B1A60" w:rsidRDefault="003B1A60" w:rsidP="00821262">
      <w:pPr>
        <w:numPr>
          <w:ilvl w:val="0"/>
          <w:numId w:val="66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/home -type f -name "file.txt"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Find a file named 'file.txt' in /home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7180DEAF" w14:textId="77777777" w:rsidR="003B1A60" w:rsidRPr="003B1A60" w:rsidRDefault="003B1A60" w:rsidP="00821262">
      <w:pPr>
        <w:numPr>
          <w:ilvl w:val="0"/>
          <w:numId w:val="66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 -type d -name "folder1"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 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Find a directory named 'folder1'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77EBD356" w14:textId="77777777" w:rsidR="003B1A60" w:rsidRPr="003B1A60" w:rsidRDefault="003B1A60" w:rsidP="00821262">
      <w:pPr>
        <w:numPr>
          <w:ilvl w:val="0"/>
          <w:numId w:val="66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/var/log -type f -name "*.log"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Find all log files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2D177C82" w14:textId="77777777" w:rsidR="003B1A60" w:rsidRPr="003B1A60" w:rsidRDefault="003B1A60" w:rsidP="00821262">
      <w:pPr>
        <w:numPr>
          <w:ilvl w:val="0"/>
          <w:numId w:val="66"/>
        </w:numPr>
        <w:tabs>
          <w:tab w:val="clear" w:pos="720"/>
        </w:tabs>
        <w:rPr>
          <w:rFonts w:ascii="Aptos" w:hAnsi="Aptos" w:cs="Tahoma"/>
          <w:color w:val="FF0000"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 -type f -name "*.sh" -exec chmod +x {} \;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 xml:space="preserve"># Find all shell scripts and make them executable  </w:t>
      </w:r>
    </w:p>
    <w:p w14:paraId="79106136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08740885">
          <v:rect id="_x0000_i1530" style="width:0;height:1.5pt" o:hralign="center" o:hrstd="t" o:hr="t" fillcolor="#a0a0a0" stroked="f"/>
        </w:pict>
      </w:r>
    </w:p>
    <w:p w14:paraId="046E5A98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grep Command (Search for Patterns in a File)</w:t>
      </w:r>
    </w:p>
    <w:p w14:paraId="18962401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Finds specific words or patterns inside files.</w:t>
      </w:r>
    </w:p>
    <w:p w14:paraId="52F00956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5DA31350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grep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pattern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5428D38E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Options: </w:t>
      </w:r>
    </w:p>
    <w:p w14:paraId="3D48D337" w14:textId="77777777" w:rsidR="003B1A60" w:rsidRPr="003B1A60" w:rsidRDefault="003B1A60" w:rsidP="00821262">
      <w:pPr>
        <w:numPr>
          <w:ilvl w:val="1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-i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Case-insensitive search.</w:t>
      </w:r>
    </w:p>
    <w:p w14:paraId="2DDBBCA6" w14:textId="77777777" w:rsidR="003B1A60" w:rsidRPr="003B1A60" w:rsidRDefault="003B1A60" w:rsidP="00821262">
      <w:pPr>
        <w:numPr>
          <w:ilvl w:val="1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-v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Invert match (show lines that don’t contain the pattern).</w:t>
      </w:r>
    </w:p>
    <w:p w14:paraId="61E0F3B6" w14:textId="77777777" w:rsidR="003B1A60" w:rsidRPr="003B1A60" w:rsidRDefault="003B1A60" w:rsidP="00821262">
      <w:pPr>
        <w:numPr>
          <w:ilvl w:val="1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-r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Search in multiple files recursively.</w:t>
      </w:r>
    </w:p>
    <w:p w14:paraId="0DF26AEE" w14:textId="77777777" w:rsidR="003B1A60" w:rsidRPr="003B1A60" w:rsidRDefault="003B1A60" w:rsidP="00821262">
      <w:pPr>
        <w:numPr>
          <w:ilvl w:val="1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-n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→ Show line numbers.</w:t>
      </w:r>
    </w:p>
    <w:p w14:paraId="27FCEFD3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Examples: </w:t>
      </w:r>
    </w:p>
    <w:p w14:paraId="2D893072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grep "error"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log.txt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  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Search for "error" in log.txt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03144123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grep -i "Warning"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log.txt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Case-insensitive search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3B138646" w14:textId="77777777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 xml:space="preserve">grep -v "Failed"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log.txt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Show lines **without** "Failed"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77130BDD" w14:textId="5E895EFD" w:rsidR="003B1A60" w:rsidRPr="003B1A60" w:rsidRDefault="003B1A60" w:rsidP="00821262">
      <w:pPr>
        <w:numPr>
          <w:ilvl w:val="0"/>
          <w:numId w:val="6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grep -r "keyword"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/var/log/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  <w:r w:rsidR="006F58BC">
        <w:rPr>
          <w:rFonts w:ascii="Aptos" w:hAnsi="Aptos" w:cs="Tahoma"/>
          <w:b/>
          <w:bCs/>
          <w:sz w:val="24"/>
          <w:szCs w:val="24"/>
          <w:lang w:val="en-IN"/>
        </w:rPr>
        <w:t xml:space="preserve">  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Search for "keyword" in all logs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 </w:t>
      </w:r>
    </w:p>
    <w:p w14:paraId="30BB055D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</w:t>
      </w: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🔴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Terminal Color Changes:</w:t>
      </w:r>
    </w:p>
    <w:p w14:paraId="11C97FCE" w14:textId="77777777" w:rsidR="003B1A60" w:rsidRPr="003B1A60" w:rsidRDefault="003B1A60" w:rsidP="00821262">
      <w:pPr>
        <w:numPr>
          <w:ilvl w:val="0"/>
          <w:numId w:val="6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Matching words appear in red by default.</w:t>
      </w:r>
    </w:p>
    <w:p w14:paraId="7A38AC18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66779183">
          <v:rect id="_x0000_i1531" style="width:0;height:1.5pt" o:hralign="center" o:hrstd="t" o:hr="t" fillcolor="#a0a0a0" stroked="f"/>
        </w:pict>
      </w:r>
    </w:p>
    <w:p w14:paraId="6B2EFFA4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locate Command (Find Files Quickly)</w:t>
      </w:r>
    </w:p>
    <w:p w14:paraId="05121837" w14:textId="77777777" w:rsidR="003B1A60" w:rsidRPr="003B1A60" w:rsidRDefault="003B1A60" w:rsidP="00821262">
      <w:pPr>
        <w:numPr>
          <w:ilvl w:val="0"/>
          <w:numId w:val="6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Uses a pre-built database for fast file searching.</w:t>
      </w:r>
    </w:p>
    <w:p w14:paraId="22379D2C" w14:textId="77777777" w:rsidR="003B1A60" w:rsidRPr="003B1A60" w:rsidRDefault="003B1A60" w:rsidP="00821262">
      <w:pPr>
        <w:numPr>
          <w:ilvl w:val="0"/>
          <w:numId w:val="6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Syntax: </w:t>
      </w:r>
    </w:p>
    <w:p w14:paraId="4A955463" w14:textId="77777777" w:rsidR="003B1A60" w:rsidRPr="003B1A60" w:rsidRDefault="003B1A60" w:rsidP="00821262">
      <w:pPr>
        <w:numPr>
          <w:ilvl w:val="0"/>
          <w:numId w:val="6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locate &lt;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file-name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&gt;</w:t>
      </w:r>
    </w:p>
    <w:p w14:paraId="5DD324AB" w14:textId="77777777" w:rsidR="003B1A60" w:rsidRPr="003B1A60" w:rsidRDefault="003B1A60" w:rsidP="00821262">
      <w:pPr>
        <w:numPr>
          <w:ilvl w:val="0"/>
          <w:numId w:val="6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083291A3" w14:textId="4E38C174" w:rsidR="003B1A60" w:rsidRPr="003B1A60" w:rsidRDefault="003B1A60" w:rsidP="00821262">
      <w:pPr>
        <w:numPr>
          <w:ilvl w:val="0"/>
          <w:numId w:val="69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locate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file.txt  </w:t>
      </w:r>
      <w:r w:rsidR="006F58BC">
        <w:rPr>
          <w:rFonts w:ascii="Aptos" w:hAnsi="Aptos" w:cs="Tahoma"/>
          <w:b/>
          <w:bCs/>
          <w:sz w:val="24"/>
          <w:szCs w:val="24"/>
          <w:lang w:val="en-IN"/>
        </w:rPr>
        <w:t xml:space="preserve">                   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Quickly finds the file path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1709C1B4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14162C18">
          <v:rect id="_x0000_i1532" style="width:0;height:1.5pt" o:hralign="center" o:hrstd="t" o:hr="t" fillcolor="#a0a0a0" stroked="f"/>
        </w:pict>
      </w:r>
    </w:p>
    <w:p w14:paraId="6C58E5A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Ignoring Files &amp; Directories (ignore, .gitignore)</w:t>
      </w:r>
    </w:p>
    <w:p w14:paraId="296F8B58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ignore Command</w:t>
      </w:r>
    </w:p>
    <w:p w14:paraId="374167B1" w14:textId="77777777" w:rsidR="003B1A60" w:rsidRPr="003B1A60" w:rsidRDefault="003B1A60" w:rsidP="00821262">
      <w:pPr>
        <w:numPr>
          <w:ilvl w:val="0"/>
          <w:numId w:val="70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Used to ignore files while searching using grep or find.</w:t>
      </w:r>
    </w:p>
    <w:p w14:paraId="6333B808" w14:textId="77777777" w:rsidR="003B1A60" w:rsidRPr="003B1A60" w:rsidRDefault="003B1A60" w:rsidP="00821262">
      <w:pPr>
        <w:numPr>
          <w:ilvl w:val="0"/>
          <w:numId w:val="70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 (Ignore Case Sensitivity in grep): </w:t>
      </w:r>
    </w:p>
    <w:p w14:paraId="5227F6BA" w14:textId="0AB4CFD0" w:rsidR="003B1A60" w:rsidRPr="003B1A60" w:rsidRDefault="003B1A60" w:rsidP="00821262">
      <w:pPr>
        <w:numPr>
          <w:ilvl w:val="0"/>
          <w:numId w:val="70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grep -i "error"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log.txt  </w:t>
      </w:r>
      <w:r w:rsidR="006F58BC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                            </w:t>
      </w:r>
      <w:r w:rsidRPr="003B1A60">
        <w:rPr>
          <w:rFonts w:ascii="Aptos" w:hAnsi="Aptos" w:cs="Tahoma"/>
          <w:color w:val="FF0000"/>
          <w:sz w:val="24"/>
          <w:szCs w:val="24"/>
          <w:lang w:val="en-IN"/>
        </w:rPr>
        <w:t># Ignore case differences</w:t>
      </w:r>
      <w:r w:rsidRPr="003B1A60">
        <w:rPr>
          <w:rFonts w:ascii="Aptos" w:hAnsi="Aptos" w:cs="Tahoma"/>
          <w:b/>
          <w:bCs/>
          <w:color w:val="FF0000"/>
          <w:sz w:val="24"/>
          <w:szCs w:val="24"/>
          <w:lang w:val="en-IN"/>
        </w:rPr>
        <w:t xml:space="preserve">  </w:t>
      </w:r>
    </w:p>
    <w:p w14:paraId="62312605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31A65349">
          <v:rect id="_x0000_i1533" style="width:0;height:1.5pt" o:hralign="center" o:hrstd="t" o:hr="t" fillcolor="#a0a0a0" stroked="f"/>
        </w:pict>
      </w:r>
    </w:p>
    <w:p w14:paraId="128C6F9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.gitignore File</w:t>
      </w:r>
    </w:p>
    <w:p w14:paraId="30A21BFF" w14:textId="77777777" w:rsidR="003B1A60" w:rsidRPr="003B1A60" w:rsidRDefault="003B1A60" w:rsidP="00821262">
      <w:pPr>
        <w:numPr>
          <w:ilvl w:val="0"/>
          <w:numId w:val="7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Prevents specific files from being tracked in Git.</w:t>
      </w:r>
    </w:p>
    <w:p w14:paraId="5618D030" w14:textId="77777777" w:rsidR="003B1A60" w:rsidRPr="003B1A60" w:rsidRDefault="003B1A60" w:rsidP="00821262">
      <w:pPr>
        <w:numPr>
          <w:ilvl w:val="0"/>
          <w:numId w:val="71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 (.gitignore file content): </w:t>
      </w:r>
    </w:p>
    <w:p w14:paraId="10F7B761" w14:textId="77777777" w:rsidR="003B1A60" w:rsidRPr="003B1A60" w:rsidRDefault="003B1A60" w:rsidP="00821262">
      <w:pPr>
        <w:numPr>
          <w:ilvl w:val="0"/>
          <w:numId w:val="71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*.log  </w:t>
      </w:r>
    </w:p>
    <w:p w14:paraId="0A42B3F9" w14:textId="77777777" w:rsidR="003B1A60" w:rsidRPr="003B1A60" w:rsidRDefault="003B1A60" w:rsidP="00821262">
      <w:pPr>
        <w:numPr>
          <w:ilvl w:val="0"/>
          <w:numId w:val="71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node_modules/  </w:t>
      </w:r>
    </w:p>
    <w:p w14:paraId="3BFEFF9F" w14:textId="77777777" w:rsidR="003B1A60" w:rsidRPr="003B1A60" w:rsidRDefault="003B1A60" w:rsidP="00821262">
      <w:pPr>
        <w:numPr>
          <w:ilvl w:val="0"/>
          <w:numId w:val="71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 xml:space="preserve">secret.txt  </w:t>
      </w:r>
    </w:p>
    <w:p w14:paraId="40A13806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54D5E4B2">
          <v:rect id="_x0000_i1534" style="width:0;height:1.5pt" o:hralign="center" o:hrstd="t" o:hr="t" fillcolor="#a0a0a0" stroked="f"/>
        </w:pict>
      </w:r>
    </w:p>
    <w:p w14:paraId="03EF200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Monitoring System &amp; Processes</w:t>
      </w:r>
    </w:p>
    <w:p w14:paraId="07ACDBA7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top Command (View Running Processes)</w:t>
      </w:r>
    </w:p>
    <w:p w14:paraId="0D735C1B" w14:textId="77777777" w:rsidR="003B1A60" w:rsidRPr="003B1A60" w:rsidRDefault="003B1A60" w:rsidP="00821262">
      <w:pPr>
        <w:numPr>
          <w:ilvl w:val="0"/>
          <w:numId w:val="7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Displays real-time CPU &amp; memory usage.</w:t>
      </w:r>
    </w:p>
    <w:p w14:paraId="1DA12165" w14:textId="77777777" w:rsidR="003B1A60" w:rsidRPr="003B1A60" w:rsidRDefault="003B1A60" w:rsidP="00821262">
      <w:pPr>
        <w:numPr>
          <w:ilvl w:val="0"/>
          <w:numId w:val="72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498AF243" w14:textId="77777777" w:rsidR="003B1A60" w:rsidRPr="003B1A60" w:rsidRDefault="003B1A60" w:rsidP="00821262">
      <w:pPr>
        <w:numPr>
          <w:ilvl w:val="0"/>
          <w:numId w:val="72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top</w:t>
      </w:r>
    </w:p>
    <w:p w14:paraId="727CD49F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2CB35DF4">
          <v:rect id="_x0000_i1535" style="width:0;height:1.5pt" o:hralign="center" o:hrstd="t" o:hr="t" fillcolor="#a0a0a0" stroked="f"/>
        </w:pict>
      </w:r>
    </w:p>
    <w:p w14:paraId="39F5C143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ps Command (List Processes)</w:t>
      </w:r>
    </w:p>
    <w:p w14:paraId="2403F797" w14:textId="77777777" w:rsidR="003B1A60" w:rsidRPr="003B1A60" w:rsidRDefault="003B1A60" w:rsidP="00821262">
      <w:pPr>
        <w:numPr>
          <w:ilvl w:val="0"/>
          <w:numId w:val="7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Shows currently running processes.</w:t>
      </w:r>
    </w:p>
    <w:p w14:paraId="473E23F0" w14:textId="77777777" w:rsidR="003B1A60" w:rsidRPr="003B1A60" w:rsidRDefault="003B1A60" w:rsidP="00821262">
      <w:pPr>
        <w:numPr>
          <w:ilvl w:val="0"/>
          <w:numId w:val="73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35F57DFD" w14:textId="77777777" w:rsidR="003B1A60" w:rsidRPr="003B1A60" w:rsidRDefault="003B1A60" w:rsidP="00821262">
      <w:pPr>
        <w:numPr>
          <w:ilvl w:val="0"/>
          <w:numId w:val="73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ps aux</w:t>
      </w:r>
    </w:p>
    <w:p w14:paraId="25EF178C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78281295">
          <v:rect id="_x0000_i1536" style="width:0;height:1.5pt" o:hralign="center" o:hrstd="t" o:hr="t" fillcolor="#a0a0a0" stroked="f"/>
        </w:pict>
      </w:r>
    </w:p>
    <w:p w14:paraId="60671805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kill Command (Stop a Process)</w:t>
      </w:r>
    </w:p>
    <w:p w14:paraId="6E116090" w14:textId="77777777" w:rsidR="003B1A60" w:rsidRPr="003B1A60" w:rsidRDefault="003B1A60" w:rsidP="00821262">
      <w:pPr>
        <w:numPr>
          <w:ilvl w:val="0"/>
          <w:numId w:val="7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Stops a running process using its process ID (PID).</w:t>
      </w:r>
    </w:p>
    <w:p w14:paraId="2BB271F8" w14:textId="77777777" w:rsidR="003B1A60" w:rsidRPr="003B1A60" w:rsidRDefault="003B1A60" w:rsidP="00821262">
      <w:pPr>
        <w:numPr>
          <w:ilvl w:val="0"/>
          <w:numId w:val="74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Example: </w:t>
      </w:r>
    </w:p>
    <w:p w14:paraId="77CB0218" w14:textId="77777777" w:rsidR="003B1A60" w:rsidRPr="003B1A60" w:rsidRDefault="003B1A60" w:rsidP="00821262">
      <w:pPr>
        <w:numPr>
          <w:ilvl w:val="0"/>
          <w:numId w:val="74"/>
        </w:numPr>
        <w:tabs>
          <w:tab w:val="clear" w:pos="720"/>
        </w:tabs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kill -9 &lt;PID&gt;</w:t>
      </w:r>
    </w:p>
    <w:p w14:paraId="421C4C1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345DE021">
          <v:rect id="_x0000_i1537" style="width:0;height:1.5pt" o:hralign="center" o:hrstd="t" o:hr="t" fillcolor="#a0a0a0" stroked="f"/>
        </w:pict>
      </w:r>
    </w:p>
    <w:p w14:paraId="02A78ADD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02AFE3A0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AB2D231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A2F3461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9B85578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52A0652D" w14:textId="3FF94AD3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📌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Common Port Numbers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490"/>
      </w:tblGrid>
      <w:tr w:rsidR="003B1A60" w:rsidRPr="003B1A60" w14:paraId="172466DE" w14:textId="77777777" w:rsidTr="006F5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6401E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DE6B7C1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Port Number</w:t>
            </w:r>
          </w:p>
        </w:tc>
      </w:tr>
      <w:tr w:rsidR="003B1A60" w:rsidRPr="003B1A60" w14:paraId="08DA10DC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20F2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767BDCFF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22</w:t>
            </w:r>
          </w:p>
        </w:tc>
      </w:tr>
      <w:tr w:rsidR="003B1A60" w:rsidRPr="003B1A60" w14:paraId="0F981B08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82E4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243B3CCC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80</w:t>
            </w:r>
          </w:p>
        </w:tc>
      </w:tr>
      <w:tr w:rsidR="003B1A60" w:rsidRPr="003B1A60" w14:paraId="18143D15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A8DE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2CC837DF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443</w:t>
            </w:r>
          </w:p>
        </w:tc>
      </w:tr>
      <w:tr w:rsidR="003B1A60" w:rsidRPr="003B1A60" w14:paraId="7F1B335A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04A7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6575316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53</w:t>
            </w:r>
          </w:p>
        </w:tc>
      </w:tr>
      <w:tr w:rsidR="003B1A60" w:rsidRPr="003B1A60" w14:paraId="13F65E90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0505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50637E70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25</w:t>
            </w:r>
          </w:p>
        </w:tc>
      </w:tr>
      <w:tr w:rsidR="003B1A60" w:rsidRPr="003B1A60" w14:paraId="00461346" w14:textId="77777777" w:rsidTr="006F5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85EA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429C4669" w14:textId="77777777" w:rsidR="003B1A60" w:rsidRPr="003B1A60" w:rsidRDefault="003B1A60" w:rsidP="003B1A60">
            <w:pPr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</w:pPr>
            <w:r w:rsidRPr="003B1A60">
              <w:rPr>
                <w:rFonts w:ascii="Aptos" w:hAnsi="Aptos" w:cs="Tahoma"/>
                <w:b/>
                <w:bCs/>
                <w:sz w:val="24"/>
                <w:szCs w:val="24"/>
                <w:lang w:val="en-IN"/>
              </w:rPr>
              <w:t>21</w:t>
            </w:r>
          </w:p>
        </w:tc>
      </w:tr>
    </w:tbl>
    <w:p w14:paraId="1B5E11D7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106C3186">
          <v:rect id="_x0000_i1538" style="width:0;height:1.5pt" o:hralign="center" o:hrstd="t" o:hr="t" fillcolor="#a0a0a0" stroked="f"/>
        </w:pict>
      </w:r>
    </w:p>
    <w:p w14:paraId="7FF6E920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2EE683EB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5BA85E17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4574B095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2C9A7743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2CA1C473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1F8573FB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082392C0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3563FEC9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1BA7E3D4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1BB8D85A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3BEB7F2A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7007B174" w14:textId="77777777" w:rsidR="006F58BC" w:rsidRDefault="006F58BC" w:rsidP="003B1A60">
      <w:pPr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</w:pPr>
    </w:p>
    <w:p w14:paraId="02DF1B6F" w14:textId="3D961DF2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  <w:lastRenderedPageBreak/>
        <w:t>📝</w:t>
      </w:r>
      <w:r w:rsidRPr="003B1A60">
        <w:rPr>
          <w:rFonts w:ascii="Aptos" w:hAnsi="Aptos" w:cs="Tahoma"/>
          <w:b/>
          <w:bCs/>
          <w:sz w:val="24"/>
          <w:szCs w:val="24"/>
          <w:highlight w:val="yellow"/>
          <w:lang w:val="en-IN"/>
        </w:rPr>
        <w:t xml:space="preserve"> Interview Questions &amp; Answers</w:t>
      </w:r>
    </w:p>
    <w:p w14:paraId="442C2746" w14:textId="35E7145D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1️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What is the difference between find and grep?</w:t>
      </w:r>
    </w:p>
    <w:p w14:paraId="6CEB79E0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20AF883A" w14:textId="77777777" w:rsidR="003B1A60" w:rsidRPr="003B1A60" w:rsidRDefault="003B1A60" w:rsidP="00821262">
      <w:pPr>
        <w:numPr>
          <w:ilvl w:val="0"/>
          <w:numId w:val="7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find → Searches for files and directories.</w:t>
      </w:r>
    </w:p>
    <w:p w14:paraId="0909EAAC" w14:textId="77777777" w:rsidR="003B1A60" w:rsidRPr="003B1A60" w:rsidRDefault="003B1A60" w:rsidP="00821262">
      <w:pPr>
        <w:numPr>
          <w:ilvl w:val="0"/>
          <w:numId w:val="75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grep → Searches for text patterns inside files.</w:t>
      </w:r>
    </w:p>
    <w:p w14:paraId="5C7C748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21B4ABDC">
          <v:rect id="_x0000_i1539" style="width:0;height:1.5pt" o:hralign="center" o:hrstd="t" o:hr="t" fillcolor="#a0a0a0" stroked="f"/>
        </w:pict>
      </w:r>
    </w:p>
    <w:p w14:paraId="2D8FCAD8" w14:textId="3CBD0C26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2️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How do you view the last 10 lines of a log file in real-time?</w:t>
      </w:r>
    </w:p>
    <w:p w14:paraId="00658BDA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52B2D355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tail -f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/var/log/syslog</w:t>
      </w:r>
    </w:p>
    <w:p w14:paraId="31623302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2B31EA05">
          <v:rect id="_x0000_i1540" style="width:0;height:1.5pt" o:hralign="center" o:hrstd="t" o:hr="t" fillcolor="#a0a0a0" stroked="f"/>
        </w:pict>
      </w:r>
    </w:p>
    <w:p w14:paraId="1F4B8E66" w14:textId="73131381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3️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How do you find all .log files in /var/log?</w:t>
      </w:r>
    </w:p>
    <w:p w14:paraId="30A29B26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6926CE34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find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 xml:space="preserve">/var/log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-type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f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-name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"*.log"</w:t>
      </w:r>
    </w:p>
    <w:p w14:paraId="10C19316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34EB8627">
          <v:rect id="_x0000_i1541" style="width:0;height:1.5pt" o:hralign="center" o:hrstd="t" o:hr="t" fillcolor="#a0a0a0" stroked="f"/>
        </w:pict>
      </w:r>
    </w:p>
    <w:p w14:paraId="6D345F92" w14:textId="2104F48E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4️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How do you search for all lines in a file that do not contain a word?</w:t>
      </w:r>
    </w:p>
    <w:p w14:paraId="0D43672B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6DD98B4D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grep -v "Failed"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log.txt</w:t>
      </w:r>
    </w:p>
    <w:p w14:paraId="4DC1E908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4A8652D2">
          <v:rect id="_x0000_i1542" style="width:0;height:1.5pt" o:hralign="center" o:hrstd="t" o:hr="t" fillcolor="#a0a0a0" stroked="f"/>
        </w:pict>
      </w:r>
    </w:p>
    <w:p w14:paraId="2315ACA7" w14:textId="3CDB89F4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5️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How do you exclude files from Git tracking?</w:t>
      </w:r>
    </w:p>
    <w:p w14:paraId="118D46DB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73E3FE45" w14:textId="4D48395F" w:rsidR="003B1A60" w:rsidRPr="003B1A60" w:rsidRDefault="003B1A60" w:rsidP="00821262">
      <w:pPr>
        <w:numPr>
          <w:ilvl w:val="0"/>
          <w:numId w:val="76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Use a </w:t>
      </w:r>
      <w:r w:rsidRPr="003B1A60">
        <w:rPr>
          <w:rFonts w:ascii="Aptos" w:hAnsi="Aptos" w:cs="Tahoma"/>
          <w:b/>
          <w:bCs/>
          <w:color w:val="808080" w:themeColor="background1" w:themeShade="80"/>
          <w:sz w:val="24"/>
          <w:szCs w:val="24"/>
          <w:lang w:val="en-IN"/>
        </w:rPr>
        <w:t>.gitignore file</w:t>
      </w:r>
    </w:p>
    <w:p w14:paraId="0C9E9E8C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1E24152A">
          <v:rect id="_x0000_i1543" style="width:0;height:1.5pt" o:hralign="center" o:hrstd="t" o:hr="t" fillcolor="#a0a0a0" stroked="f"/>
        </w:pict>
      </w:r>
    </w:p>
    <w:p w14:paraId="040DAFA6" w14:textId="77777777" w:rsidR="006F58BC" w:rsidRDefault="006F58BC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</w:p>
    <w:p w14:paraId="3C350F8A" w14:textId="4162BD8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lastRenderedPageBreak/>
        <w:t>6️</w:t>
      </w:r>
      <w:r w:rsidR="006F58BC">
        <w:rPr>
          <w:rFonts w:ascii="Segoe UI Symbol" w:hAnsi="Segoe UI Symbol" w:cs="Segoe UI Symbol"/>
          <w:b/>
          <w:bCs/>
          <w:sz w:val="24"/>
          <w:szCs w:val="24"/>
          <w:lang w:val="en-IN"/>
        </w:rPr>
        <w:t xml:space="preserve">. 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What is the purpose of the kill -9 command?</w:t>
      </w:r>
    </w:p>
    <w:p w14:paraId="5AA20131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Answer:</w:t>
      </w:r>
    </w:p>
    <w:p w14:paraId="14148966" w14:textId="77777777" w:rsidR="003B1A60" w:rsidRPr="003B1A60" w:rsidRDefault="003B1A60" w:rsidP="00821262">
      <w:pPr>
        <w:numPr>
          <w:ilvl w:val="0"/>
          <w:numId w:val="77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Forces a process to stop immediately.</w:t>
      </w:r>
    </w:p>
    <w:p w14:paraId="72E7C44D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694C9BAF">
          <v:rect id="_x0000_i1544" style="width:0;height:1.5pt" o:hralign="center" o:hrstd="t" o:hr="t" fillcolor="#a0a0a0" stroked="f"/>
        </w:pict>
      </w:r>
    </w:p>
    <w:p w14:paraId="4062AB4B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Conclusion</w:t>
      </w:r>
    </w:p>
    <w:p w14:paraId="245236B0" w14:textId="77777777" w:rsidR="003B1A60" w:rsidRPr="003B1A60" w:rsidRDefault="003B1A60" w:rsidP="00821262">
      <w:pPr>
        <w:numPr>
          <w:ilvl w:val="0"/>
          <w:numId w:val="7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Mastering Linux file searching (find, grep), file viewing (head, tail), and process monitoring (top, ps) is crucial for DevOps.</w:t>
      </w:r>
    </w:p>
    <w:p w14:paraId="0108BAA2" w14:textId="77777777" w:rsidR="003B1A60" w:rsidRPr="003B1A60" w:rsidRDefault="003B1A60" w:rsidP="00821262">
      <w:pPr>
        <w:numPr>
          <w:ilvl w:val="0"/>
          <w:numId w:val="7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Regular practice of these commands will improve efficiency in managing servers and debugging issues.</w:t>
      </w:r>
    </w:p>
    <w:p w14:paraId="46EC9146" w14:textId="77777777" w:rsidR="003B1A60" w:rsidRPr="003B1A60" w:rsidRDefault="003B1A60" w:rsidP="00821262">
      <w:pPr>
        <w:numPr>
          <w:ilvl w:val="0"/>
          <w:numId w:val="78"/>
        </w:num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t>Understanding .gitignore helps in proper Git version control.</w:t>
      </w:r>
    </w:p>
    <w:p w14:paraId="7C8DFBA6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Segoe UI Emoji" w:hAnsi="Segoe UI Emoji" w:cs="Segoe UI Emoji"/>
          <w:b/>
          <w:bCs/>
          <w:sz w:val="24"/>
          <w:szCs w:val="24"/>
          <w:lang w:val="en-IN"/>
        </w:rPr>
        <w:t>🚀</w:t>
      </w:r>
      <w:r w:rsidRPr="003B1A60">
        <w:rPr>
          <w:rFonts w:ascii="Aptos" w:hAnsi="Aptos" w:cs="Tahoma"/>
          <w:b/>
          <w:bCs/>
          <w:sz w:val="24"/>
          <w:szCs w:val="24"/>
          <w:lang w:val="en-IN"/>
        </w:rPr>
        <w:t xml:space="preserve"> Keep learning and practicing these commands to become a Linux expert!</w:t>
      </w:r>
    </w:p>
    <w:p w14:paraId="6DFC1713" w14:textId="77777777" w:rsidR="003B1A60" w:rsidRPr="003B1A60" w:rsidRDefault="003B1A60" w:rsidP="003B1A60">
      <w:pPr>
        <w:rPr>
          <w:rFonts w:ascii="Aptos" w:hAnsi="Aptos" w:cs="Tahoma"/>
          <w:b/>
          <w:bCs/>
          <w:sz w:val="24"/>
          <w:szCs w:val="24"/>
          <w:lang w:val="en-IN"/>
        </w:rPr>
      </w:pPr>
      <w:r w:rsidRPr="003B1A60">
        <w:rPr>
          <w:rFonts w:ascii="Aptos" w:hAnsi="Aptos" w:cs="Tahoma"/>
          <w:b/>
          <w:bCs/>
          <w:sz w:val="24"/>
          <w:szCs w:val="24"/>
          <w:lang w:val="en-IN"/>
        </w:rPr>
        <w:pict w14:anchorId="3AFD87F4">
          <v:rect id="_x0000_i1545" style="width:0;height:1.5pt" o:hralign="center" o:hrstd="t" o:hr="t" fillcolor="#a0a0a0" stroked="f"/>
        </w:pict>
      </w:r>
    </w:p>
    <w:p w14:paraId="4E1F4E95" w14:textId="3043C82F" w:rsidR="003706BE" w:rsidRPr="000A3F3B" w:rsidRDefault="003706BE" w:rsidP="003B1A60">
      <w:pPr>
        <w:rPr>
          <w:rFonts w:ascii="Aptos" w:hAnsi="Aptos" w:cs="Tahoma"/>
          <w:sz w:val="24"/>
          <w:szCs w:val="24"/>
        </w:rPr>
      </w:pPr>
    </w:p>
    <w:sectPr w:rsidR="003706BE" w:rsidRPr="000A3F3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BB745" w14:textId="77777777" w:rsidR="00082D71" w:rsidRDefault="00082D71" w:rsidP="00D752B1">
      <w:pPr>
        <w:spacing w:after="0" w:line="240" w:lineRule="auto"/>
      </w:pPr>
      <w:r>
        <w:separator/>
      </w:r>
    </w:p>
  </w:endnote>
  <w:endnote w:type="continuationSeparator" w:id="0">
    <w:p w14:paraId="018EFE79" w14:textId="77777777" w:rsidR="00082D71" w:rsidRDefault="00082D71" w:rsidP="00D7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E013F" w14:textId="77777777" w:rsidR="00082D71" w:rsidRDefault="00082D71" w:rsidP="00D752B1">
      <w:pPr>
        <w:spacing w:after="0" w:line="240" w:lineRule="auto"/>
      </w:pPr>
      <w:r>
        <w:separator/>
      </w:r>
    </w:p>
  </w:footnote>
  <w:footnote w:type="continuationSeparator" w:id="0">
    <w:p w14:paraId="6BD27A22" w14:textId="77777777" w:rsidR="00082D71" w:rsidRDefault="00082D71" w:rsidP="00D7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3D6B" w14:textId="3F16D5E7" w:rsidR="00D752B1" w:rsidRDefault="00D752B1" w:rsidP="00D752B1">
    <w:pPr>
      <w:pStyle w:val="Header"/>
      <w:jc w:val="center"/>
      <w:rPr>
        <w:sz w:val="40"/>
        <w:szCs w:val="40"/>
      </w:rPr>
    </w:pPr>
    <w:r w:rsidRPr="00D752B1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D41737" wp14:editId="16147030">
              <wp:simplePos x="0" y="0"/>
              <wp:positionH relativeFrom="column">
                <wp:posOffset>5194300</wp:posOffset>
              </wp:positionH>
              <wp:positionV relativeFrom="paragraph">
                <wp:posOffset>-304800</wp:posOffset>
              </wp:positionV>
              <wp:extent cx="1244600" cy="742950"/>
              <wp:effectExtent l="0" t="0" r="12700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D42B30" w14:textId="77777777" w:rsidR="00D752B1" w:rsidRDefault="00D752B1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752B1">
                            <w:rPr>
                              <w:rFonts w:ascii="Tahoma" w:hAnsi="Tahoma" w:cs="Tahoma"/>
                              <w:b/>
                              <w:bCs/>
                              <w:sz w:val="24"/>
                              <w:szCs w:val="24"/>
                            </w:rPr>
                            <w:t>N M VIJAY</w:t>
                          </w:r>
                        </w:p>
                        <w:p w14:paraId="46B80AAA" w14:textId="635ADCC4" w:rsidR="00D752B1" w:rsidRPr="00D752B1" w:rsidRDefault="00D752B1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Pr="00D752B1">
                              <w:rPr>
                                <w:rStyle w:val="Hyperlink"/>
                                <w:rFonts w:ascii="Tahoma" w:hAnsi="Tahoma" w:cs="Tahoma"/>
                                <w:sz w:val="24"/>
                                <w:szCs w:val="24"/>
                              </w:rPr>
                              <w:t>LinkedIn</w:t>
                            </w:r>
                          </w:hyperlink>
                        </w:p>
                        <w:p w14:paraId="6E980303" w14:textId="77777777" w:rsidR="00D752B1" w:rsidRPr="00D752B1" w:rsidRDefault="00D752B1">
                          <w:pPr>
                            <w:rPr>
                              <w:rFonts w:ascii="Tahoma" w:hAnsi="Tahoma" w:cs="Tahoma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417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9pt;margin-top:-24pt;width:98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">
              <v:textbox>
                <w:txbxContent>
                  <w:p w14:paraId="2FD42B30" w14:textId="77777777" w:rsidR="00D752B1" w:rsidRDefault="00D752B1">
                    <w:pPr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</w:pPr>
                    <w:r w:rsidRPr="00D752B1"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  <w:t>N M VIJAY</w:t>
                    </w:r>
                  </w:p>
                  <w:p w14:paraId="46B80AAA" w14:textId="635ADCC4" w:rsidR="00D752B1" w:rsidRPr="00D752B1" w:rsidRDefault="00D752B1">
                    <w:pPr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</w:pPr>
                    <w:hyperlink r:id="rId2" w:history="1">
                      <w:r w:rsidRPr="00D752B1">
                        <w:rPr>
                          <w:rStyle w:val="Hyperlink"/>
                          <w:rFonts w:ascii="Tahoma" w:hAnsi="Tahoma" w:cs="Tahoma"/>
                          <w:sz w:val="24"/>
                          <w:szCs w:val="24"/>
                        </w:rPr>
                        <w:t>LinkedIn</w:t>
                      </w:r>
                    </w:hyperlink>
                  </w:p>
                  <w:p w14:paraId="6E980303" w14:textId="77777777" w:rsidR="00D752B1" w:rsidRPr="00D752B1" w:rsidRDefault="00D752B1">
                    <w:pPr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Pr="00D752B1">
      <w:rPr>
        <w:sz w:val="40"/>
        <w:szCs w:val="40"/>
        <w:highlight w:val="darkGray"/>
      </w:rPr>
      <w:t>Linux Notes</w:t>
    </w:r>
  </w:p>
  <w:p w14:paraId="142897F7" w14:textId="7FE6E194" w:rsidR="00D752B1" w:rsidRPr="00D752B1" w:rsidRDefault="00D752B1" w:rsidP="00D752B1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0201AA"/>
    <w:multiLevelType w:val="multilevel"/>
    <w:tmpl w:val="EF2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3F0415"/>
    <w:multiLevelType w:val="multilevel"/>
    <w:tmpl w:val="8148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619EA"/>
    <w:multiLevelType w:val="multilevel"/>
    <w:tmpl w:val="C6C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46809"/>
    <w:multiLevelType w:val="multilevel"/>
    <w:tmpl w:val="C91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A3BA2"/>
    <w:multiLevelType w:val="multilevel"/>
    <w:tmpl w:val="CE6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E4202"/>
    <w:multiLevelType w:val="multilevel"/>
    <w:tmpl w:val="306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8739A"/>
    <w:multiLevelType w:val="multilevel"/>
    <w:tmpl w:val="3D0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B7CAD"/>
    <w:multiLevelType w:val="multilevel"/>
    <w:tmpl w:val="775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D646F"/>
    <w:multiLevelType w:val="multilevel"/>
    <w:tmpl w:val="6DB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76919"/>
    <w:multiLevelType w:val="multilevel"/>
    <w:tmpl w:val="7930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315C2"/>
    <w:multiLevelType w:val="multilevel"/>
    <w:tmpl w:val="C62E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CF2B41"/>
    <w:multiLevelType w:val="multilevel"/>
    <w:tmpl w:val="2DD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F301E"/>
    <w:multiLevelType w:val="multilevel"/>
    <w:tmpl w:val="64B0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01C4F"/>
    <w:multiLevelType w:val="multilevel"/>
    <w:tmpl w:val="960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F645F"/>
    <w:multiLevelType w:val="multilevel"/>
    <w:tmpl w:val="ABD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6625E8"/>
    <w:multiLevelType w:val="multilevel"/>
    <w:tmpl w:val="FA3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4214FD"/>
    <w:multiLevelType w:val="multilevel"/>
    <w:tmpl w:val="D58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D51170"/>
    <w:multiLevelType w:val="multilevel"/>
    <w:tmpl w:val="6EE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2E34FE"/>
    <w:multiLevelType w:val="multilevel"/>
    <w:tmpl w:val="789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46AF3"/>
    <w:multiLevelType w:val="multilevel"/>
    <w:tmpl w:val="577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67581"/>
    <w:multiLevelType w:val="multilevel"/>
    <w:tmpl w:val="4BE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23125"/>
    <w:multiLevelType w:val="multilevel"/>
    <w:tmpl w:val="3C4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A90CF0"/>
    <w:multiLevelType w:val="multilevel"/>
    <w:tmpl w:val="FF5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21A62"/>
    <w:multiLevelType w:val="multilevel"/>
    <w:tmpl w:val="9CF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D82A7A"/>
    <w:multiLevelType w:val="multilevel"/>
    <w:tmpl w:val="974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777A4"/>
    <w:multiLevelType w:val="multilevel"/>
    <w:tmpl w:val="1F7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37CFA"/>
    <w:multiLevelType w:val="multilevel"/>
    <w:tmpl w:val="C0D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11BD3"/>
    <w:multiLevelType w:val="multilevel"/>
    <w:tmpl w:val="463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5B569E"/>
    <w:multiLevelType w:val="multilevel"/>
    <w:tmpl w:val="752E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D41C5F"/>
    <w:multiLevelType w:val="multilevel"/>
    <w:tmpl w:val="4C3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FC0B7C"/>
    <w:multiLevelType w:val="multilevel"/>
    <w:tmpl w:val="76D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54B3E"/>
    <w:multiLevelType w:val="multilevel"/>
    <w:tmpl w:val="A55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4B0302"/>
    <w:multiLevelType w:val="multilevel"/>
    <w:tmpl w:val="24A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386553"/>
    <w:multiLevelType w:val="multilevel"/>
    <w:tmpl w:val="C2B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D6C09"/>
    <w:multiLevelType w:val="multilevel"/>
    <w:tmpl w:val="BC4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3C1AD8"/>
    <w:multiLevelType w:val="multilevel"/>
    <w:tmpl w:val="05B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5674D9"/>
    <w:multiLevelType w:val="multilevel"/>
    <w:tmpl w:val="DE8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8C58FC"/>
    <w:multiLevelType w:val="multilevel"/>
    <w:tmpl w:val="ECB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7165A9"/>
    <w:multiLevelType w:val="multilevel"/>
    <w:tmpl w:val="AA2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A6232B"/>
    <w:multiLevelType w:val="multilevel"/>
    <w:tmpl w:val="DFD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F62290"/>
    <w:multiLevelType w:val="multilevel"/>
    <w:tmpl w:val="678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2064A8"/>
    <w:multiLevelType w:val="multilevel"/>
    <w:tmpl w:val="88C8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5921B9"/>
    <w:multiLevelType w:val="multilevel"/>
    <w:tmpl w:val="C4F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062C33"/>
    <w:multiLevelType w:val="multilevel"/>
    <w:tmpl w:val="D77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E21841"/>
    <w:multiLevelType w:val="multilevel"/>
    <w:tmpl w:val="6812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4200CF"/>
    <w:multiLevelType w:val="multilevel"/>
    <w:tmpl w:val="70DC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AD2CAF"/>
    <w:multiLevelType w:val="multilevel"/>
    <w:tmpl w:val="EDCC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0C314A"/>
    <w:multiLevelType w:val="multilevel"/>
    <w:tmpl w:val="42A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6A43B0"/>
    <w:multiLevelType w:val="multilevel"/>
    <w:tmpl w:val="FE3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67745E"/>
    <w:multiLevelType w:val="multilevel"/>
    <w:tmpl w:val="10F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2B610E"/>
    <w:multiLevelType w:val="multilevel"/>
    <w:tmpl w:val="615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3024D0"/>
    <w:multiLevelType w:val="multilevel"/>
    <w:tmpl w:val="174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BC03D6"/>
    <w:multiLevelType w:val="multilevel"/>
    <w:tmpl w:val="BDC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143D16"/>
    <w:multiLevelType w:val="multilevel"/>
    <w:tmpl w:val="7522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611CBF"/>
    <w:multiLevelType w:val="multilevel"/>
    <w:tmpl w:val="2744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31817"/>
    <w:multiLevelType w:val="multilevel"/>
    <w:tmpl w:val="D36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372728"/>
    <w:multiLevelType w:val="multilevel"/>
    <w:tmpl w:val="A4E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860255"/>
    <w:multiLevelType w:val="multilevel"/>
    <w:tmpl w:val="5B2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90115A"/>
    <w:multiLevelType w:val="multilevel"/>
    <w:tmpl w:val="A99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103D1D"/>
    <w:multiLevelType w:val="multilevel"/>
    <w:tmpl w:val="7D0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B86A54"/>
    <w:multiLevelType w:val="multilevel"/>
    <w:tmpl w:val="EA0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5D02E7"/>
    <w:multiLevelType w:val="multilevel"/>
    <w:tmpl w:val="1494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AB1EA8"/>
    <w:multiLevelType w:val="multilevel"/>
    <w:tmpl w:val="6FF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B85D86"/>
    <w:multiLevelType w:val="multilevel"/>
    <w:tmpl w:val="6278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362C80"/>
    <w:multiLevelType w:val="multilevel"/>
    <w:tmpl w:val="E7A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255548"/>
    <w:multiLevelType w:val="multilevel"/>
    <w:tmpl w:val="FD5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114426"/>
    <w:multiLevelType w:val="multilevel"/>
    <w:tmpl w:val="69C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666D2A"/>
    <w:multiLevelType w:val="multilevel"/>
    <w:tmpl w:val="840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22679D"/>
    <w:multiLevelType w:val="multilevel"/>
    <w:tmpl w:val="594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6A264C"/>
    <w:multiLevelType w:val="multilevel"/>
    <w:tmpl w:val="BCA2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0A0AAC"/>
    <w:multiLevelType w:val="multilevel"/>
    <w:tmpl w:val="2DF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E86D17"/>
    <w:multiLevelType w:val="multilevel"/>
    <w:tmpl w:val="AFB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134338">
    <w:abstractNumId w:val="5"/>
  </w:num>
  <w:num w:numId="2" w16cid:durableId="2115516417">
    <w:abstractNumId w:val="3"/>
  </w:num>
  <w:num w:numId="3" w16cid:durableId="2114781345">
    <w:abstractNumId w:val="2"/>
  </w:num>
  <w:num w:numId="4" w16cid:durableId="485242944">
    <w:abstractNumId w:val="4"/>
  </w:num>
  <w:num w:numId="5" w16cid:durableId="1593050209">
    <w:abstractNumId w:val="1"/>
  </w:num>
  <w:num w:numId="6" w16cid:durableId="770930655">
    <w:abstractNumId w:val="0"/>
  </w:num>
  <w:num w:numId="7" w16cid:durableId="640967982">
    <w:abstractNumId w:val="47"/>
  </w:num>
  <w:num w:numId="8" w16cid:durableId="2073501127">
    <w:abstractNumId w:val="25"/>
  </w:num>
  <w:num w:numId="9" w16cid:durableId="1907256299">
    <w:abstractNumId w:val="36"/>
  </w:num>
  <w:num w:numId="10" w16cid:durableId="304626617">
    <w:abstractNumId w:val="71"/>
  </w:num>
  <w:num w:numId="11" w16cid:durableId="2047631967">
    <w:abstractNumId w:val="72"/>
  </w:num>
  <w:num w:numId="12" w16cid:durableId="519125805">
    <w:abstractNumId w:val="20"/>
  </w:num>
  <w:num w:numId="13" w16cid:durableId="23528681">
    <w:abstractNumId w:val="64"/>
  </w:num>
  <w:num w:numId="14" w16cid:durableId="1882745801">
    <w:abstractNumId w:val="10"/>
  </w:num>
  <w:num w:numId="15" w16cid:durableId="824317888">
    <w:abstractNumId w:val="44"/>
  </w:num>
  <w:num w:numId="16" w16cid:durableId="943654952">
    <w:abstractNumId w:val="76"/>
  </w:num>
  <w:num w:numId="17" w16cid:durableId="920136311">
    <w:abstractNumId w:val="17"/>
  </w:num>
  <w:num w:numId="18" w16cid:durableId="1157499301">
    <w:abstractNumId w:val="11"/>
  </w:num>
  <w:num w:numId="19" w16cid:durableId="2134206279">
    <w:abstractNumId w:val="33"/>
  </w:num>
  <w:num w:numId="20" w16cid:durableId="1793666371">
    <w:abstractNumId w:val="58"/>
  </w:num>
  <w:num w:numId="21" w16cid:durableId="419104237">
    <w:abstractNumId w:val="29"/>
  </w:num>
  <w:num w:numId="22" w16cid:durableId="1274051320">
    <w:abstractNumId w:val="15"/>
  </w:num>
  <w:num w:numId="23" w16cid:durableId="1983774962">
    <w:abstractNumId w:val="45"/>
  </w:num>
  <w:num w:numId="24" w16cid:durableId="925648110">
    <w:abstractNumId w:val="54"/>
  </w:num>
  <w:num w:numId="25" w16cid:durableId="1498032206">
    <w:abstractNumId w:val="23"/>
  </w:num>
  <w:num w:numId="26" w16cid:durableId="1300960199">
    <w:abstractNumId w:val="63"/>
  </w:num>
  <w:num w:numId="27" w16cid:durableId="260838456">
    <w:abstractNumId w:val="73"/>
  </w:num>
  <w:num w:numId="28" w16cid:durableId="1428185438">
    <w:abstractNumId w:val="53"/>
  </w:num>
  <w:num w:numId="29" w16cid:durableId="708146933">
    <w:abstractNumId w:val="30"/>
  </w:num>
  <w:num w:numId="30" w16cid:durableId="378752332">
    <w:abstractNumId w:val="59"/>
  </w:num>
  <w:num w:numId="31" w16cid:durableId="663973894">
    <w:abstractNumId w:val="19"/>
  </w:num>
  <w:num w:numId="32" w16cid:durableId="571041990">
    <w:abstractNumId w:val="69"/>
  </w:num>
  <w:num w:numId="33" w16cid:durableId="1223564365">
    <w:abstractNumId w:val="35"/>
  </w:num>
  <w:num w:numId="34" w16cid:durableId="1671059378">
    <w:abstractNumId w:val="68"/>
  </w:num>
  <w:num w:numId="35" w16cid:durableId="1366642338">
    <w:abstractNumId w:val="74"/>
  </w:num>
  <w:num w:numId="36" w16cid:durableId="1555503167">
    <w:abstractNumId w:val="61"/>
  </w:num>
  <w:num w:numId="37" w16cid:durableId="1058894732">
    <w:abstractNumId w:val="52"/>
  </w:num>
  <w:num w:numId="38" w16cid:durableId="1439905171">
    <w:abstractNumId w:val="12"/>
  </w:num>
  <w:num w:numId="39" w16cid:durableId="159586423">
    <w:abstractNumId w:val="18"/>
  </w:num>
  <w:num w:numId="40" w16cid:durableId="1013799107">
    <w:abstractNumId w:val="43"/>
  </w:num>
  <w:num w:numId="41" w16cid:durableId="1403871699">
    <w:abstractNumId w:val="8"/>
  </w:num>
  <w:num w:numId="42" w16cid:durableId="996373141">
    <w:abstractNumId w:val="32"/>
  </w:num>
  <w:num w:numId="43" w16cid:durableId="1598252491">
    <w:abstractNumId w:val="6"/>
  </w:num>
  <w:num w:numId="44" w16cid:durableId="1230187432">
    <w:abstractNumId w:val="57"/>
  </w:num>
  <w:num w:numId="45" w16cid:durableId="1243107882">
    <w:abstractNumId w:val="77"/>
  </w:num>
  <w:num w:numId="46" w16cid:durableId="1991639220">
    <w:abstractNumId w:val="48"/>
  </w:num>
  <w:num w:numId="47" w16cid:durableId="361978634">
    <w:abstractNumId w:val="9"/>
  </w:num>
  <w:num w:numId="48" w16cid:durableId="716784067">
    <w:abstractNumId w:val="49"/>
  </w:num>
  <w:num w:numId="49" w16cid:durableId="1177689631">
    <w:abstractNumId w:val="13"/>
  </w:num>
  <w:num w:numId="50" w16cid:durableId="764309261">
    <w:abstractNumId w:val="39"/>
  </w:num>
  <w:num w:numId="51" w16cid:durableId="1917082834">
    <w:abstractNumId w:val="26"/>
  </w:num>
  <w:num w:numId="52" w16cid:durableId="1623029052">
    <w:abstractNumId w:val="22"/>
  </w:num>
  <w:num w:numId="53" w16cid:durableId="428697066">
    <w:abstractNumId w:val="51"/>
  </w:num>
  <w:num w:numId="54" w16cid:durableId="879897655">
    <w:abstractNumId w:val="7"/>
  </w:num>
  <w:num w:numId="55" w16cid:durableId="402728483">
    <w:abstractNumId w:val="41"/>
  </w:num>
  <w:num w:numId="56" w16cid:durableId="1363898455">
    <w:abstractNumId w:val="38"/>
  </w:num>
  <w:num w:numId="57" w16cid:durableId="2032484618">
    <w:abstractNumId w:val="75"/>
  </w:num>
  <w:num w:numId="58" w16cid:durableId="1698694816">
    <w:abstractNumId w:val="67"/>
  </w:num>
  <w:num w:numId="59" w16cid:durableId="1534154249">
    <w:abstractNumId w:val="60"/>
  </w:num>
  <w:num w:numId="60" w16cid:durableId="2085293917">
    <w:abstractNumId w:val="65"/>
  </w:num>
  <w:num w:numId="61" w16cid:durableId="1324891890">
    <w:abstractNumId w:val="42"/>
  </w:num>
  <w:num w:numId="62" w16cid:durableId="588388114">
    <w:abstractNumId w:val="16"/>
  </w:num>
  <w:num w:numId="63" w16cid:durableId="1732339924">
    <w:abstractNumId w:val="31"/>
  </w:num>
  <w:num w:numId="64" w16cid:durableId="1204056510">
    <w:abstractNumId w:val="46"/>
  </w:num>
  <w:num w:numId="65" w16cid:durableId="737443013">
    <w:abstractNumId w:val="50"/>
  </w:num>
  <w:num w:numId="66" w16cid:durableId="322466138">
    <w:abstractNumId w:val="66"/>
  </w:num>
  <w:num w:numId="67" w16cid:durableId="97259194">
    <w:abstractNumId w:val="56"/>
  </w:num>
  <w:num w:numId="68" w16cid:durableId="1692797947">
    <w:abstractNumId w:val="40"/>
  </w:num>
  <w:num w:numId="69" w16cid:durableId="1022054853">
    <w:abstractNumId w:val="55"/>
  </w:num>
  <w:num w:numId="70" w16cid:durableId="2107342806">
    <w:abstractNumId w:val="34"/>
  </w:num>
  <w:num w:numId="71" w16cid:durableId="1095976069">
    <w:abstractNumId w:val="21"/>
  </w:num>
  <w:num w:numId="72" w16cid:durableId="755828950">
    <w:abstractNumId w:val="70"/>
  </w:num>
  <w:num w:numId="73" w16cid:durableId="590436579">
    <w:abstractNumId w:val="24"/>
  </w:num>
  <w:num w:numId="74" w16cid:durableId="1490825007">
    <w:abstractNumId w:val="37"/>
  </w:num>
  <w:num w:numId="75" w16cid:durableId="979574796">
    <w:abstractNumId w:val="27"/>
  </w:num>
  <w:num w:numId="76" w16cid:durableId="653417063">
    <w:abstractNumId w:val="14"/>
  </w:num>
  <w:num w:numId="77" w16cid:durableId="1120686212">
    <w:abstractNumId w:val="62"/>
  </w:num>
  <w:num w:numId="78" w16cid:durableId="716734442">
    <w:abstractNumId w:val="2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1E0"/>
    <w:rsid w:val="00034616"/>
    <w:rsid w:val="0006063C"/>
    <w:rsid w:val="00082D71"/>
    <w:rsid w:val="000A3F3B"/>
    <w:rsid w:val="00105391"/>
    <w:rsid w:val="0015074B"/>
    <w:rsid w:val="002064E0"/>
    <w:rsid w:val="00211110"/>
    <w:rsid w:val="0029639D"/>
    <w:rsid w:val="002B4447"/>
    <w:rsid w:val="002D66DB"/>
    <w:rsid w:val="00326F90"/>
    <w:rsid w:val="003706BE"/>
    <w:rsid w:val="003B1A60"/>
    <w:rsid w:val="00432AF1"/>
    <w:rsid w:val="006F58BC"/>
    <w:rsid w:val="00821262"/>
    <w:rsid w:val="008A5628"/>
    <w:rsid w:val="008E26BF"/>
    <w:rsid w:val="00993A4D"/>
    <w:rsid w:val="009F26F9"/>
    <w:rsid w:val="00A13A9E"/>
    <w:rsid w:val="00AA1D8D"/>
    <w:rsid w:val="00B04A6C"/>
    <w:rsid w:val="00B24A19"/>
    <w:rsid w:val="00B47730"/>
    <w:rsid w:val="00BB6414"/>
    <w:rsid w:val="00CB0664"/>
    <w:rsid w:val="00D752B1"/>
    <w:rsid w:val="00DB024A"/>
    <w:rsid w:val="00DE6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53E69"/>
  <w14:defaultImageDpi w14:val="300"/>
  <w15:docId w15:val="{A193FE3D-2C44-43E7-9724-8919F331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5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mvijay" TargetMode="External"/><Relationship Id="rId1" Type="http://schemas.openxmlformats.org/officeDocument/2006/relationships/hyperlink" Target="https://www.linkedin.com/in/nmvij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N M</cp:lastModifiedBy>
  <cp:revision>3</cp:revision>
  <dcterms:created xsi:type="dcterms:W3CDTF">2025-03-01T16:27:00Z</dcterms:created>
  <dcterms:modified xsi:type="dcterms:W3CDTF">2025-03-01T16:27:00Z</dcterms:modified>
  <cp:category/>
</cp:coreProperties>
</file>